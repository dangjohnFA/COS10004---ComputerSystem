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B424EB">
      <w:pPr>
        <w:spacing w:before="195"/>
        <w:ind w:left="100" w:right="0" w:firstLine="0"/>
        <w:jc w:val="left"/>
        <w:rPr>
          <w:rFonts w:hint="default" w:ascii="Calibri" w:hAnsi="Calibri" w:cs="Calibri"/>
          <w:sz w:val="22"/>
          <w:szCs w:val="21"/>
        </w:rPr>
      </w:pPr>
      <w:r>
        <w:rPr>
          <w:rFonts w:hint="default" w:ascii="Calibri" w:hAnsi="Calibri" w:cs="Calibri"/>
          <w:sz w:val="21"/>
          <w:szCs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6235700</wp:posOffset>
                </wp:positionH>
                <wp:positionV relativeFrom="paragraph">
                  <wp:posOffset>0</wp:posOffset>
                </wp:positionV>
                <wp:extent cx="838200" cy="18669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186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5FF1BF">
                            <w:pPr>
                              <w:pStyle w:val="6"/>
                            </w:pPr>
                          </w:p>
                          <w:p w14:paraId="21A2D81C">
                            <w:pPr>
                              <w:pStyle w:val="6"/>
                            </w:pPr>
                          </w:p>
                          <w:p w14:paraId="3FAD1650">
                            <w:pPr>
                              <w:pStyle w:val="6"/>
                            </w:pPr>
                          </w:p>
                          <w:p w14:paraId="14073E31">
                            <w:pPr>
                              <w:pStyle w:val="6"/>
                            </w:pPr>
                          </w:p>
                          <w:p w14:paraId="0E440799">
                            <w:pPr>
                              <w:pStyle w:val="6"/>
                            </w:pPr>
                          </w:p>
                          <w:p w14:paraId="6EAA95AB">
                            <w:pPr>
                              <w:pStyle w:val="6"/>
                            </w:pPr>
                          </w:p>
                          <w:p w14:paraId="44047D0D">
                            <w:pPr>
                              <w:pStyle w:val="6"/>
                            </w:pPr>
                          </w:p>
                          <w:p w14:paraId="0E1DCDF3">
                            <w:pPr>
                              <w:pStyle w:val="6"/>
                              <w:spacing w:before="47"/>
                            </w:pPr>
                          </w:p>
                          <w:p w14:paraId="43DFCC35">
                            <w:pPr>
                              <w:pStyle w:val="6"/>
                              <w:ind w:left="67"/>
                            </w:pPr>
                            <w:r>
                              <w:t>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491pt;margin-top:0pt;height:147pt;width:66pt;mso-position-horizontal-relative:page;z-index:251659264;mso-width-relative:page;mso-height-relative:page;" filled="f" stroked="f" coordsize="21600,21600" o:gfxdata="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oI0uv&#10;1wAAAAkBAAAPAAAAAAAAAAEAIAAAACIAAABkcnMvZG93bnJldi54bWxQSwECFAAUAAAACACHTuJA&#10;YV/8HrABAAB0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55FF1BF">
                      <w:pPr>
                        <w:pStyle w:val="6"/>
                      </w:pPr>
                    </w:p>
                    <w:p w14:paraId="21A2D81C">
                      <w:pPr>
                        <w:pStyle w:val="6"/>
                      </w:pPr>
                    </w:p>
                    <w:p w14:paraId="3FAD1650">
                      <w:pPr>
                        <w:pStyle w:val="6"/>
                      </w:pPr>
                    </w:p>
                    <w:p w14:paraId="14073E31">
                      <w:pPr>
                        <w:pStyle w:val="6"/>
                      </w:pPr>
                    </w:p>
                    <w:p w14:paraId="0E440799">
                      <w:pPr>
                        <w:pStyle w:val="6"/>
                      </w:pPr>
                    </w:p>
                    <w:p w14:paraId="6EAA95AB">
                      <w:pPr>
                        <w:pStyle w:val="6"/>
                      </w:pPr>
                    </w:p>
                    <w:p w14:paraId="44047D0D">
                      <w:pPr>
                        <w:pStyle w:val="6"/>
                      </w:pPr>
                    </w:p>
                    <w:p w14:paraId="0E1DCDF3">
                      <w:pPr>
                        <w:pStyle w:val="6"/>
                        <w:spacing w:before="47"/>
                      </w:pPr>
                    </w:p>
                    <w:p w14:paraId="43DFCC35">
                      <w:pPr>
                        <w:pStyle w:val="6"/>
                        <w:ind w:left="67"/>
                      </w:pPr>
                      <w:r>
                        <w:t>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21"/>
          <w:szCs w:val="21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6235700</wp:posOffset>
                </wp:positionH>
                <wp:positionV relativeFrom="paragraph">
                  <wp:posOffset>0</wp:posOffset>
                </wp:positionV>
                <wp:extent cx="838200" cy="175387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753870"/>
                          <a:chOff x="0" y="0"/>
                          <a:chExt cx="838200" cy="175387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007" cy="12435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3583"/>
                            <a:ext cx="838200" cy="5101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1pt;margin-top:0pt;height:138.1pt;width:66pt;mso-position-horizontal-relative:page;z-index:251659264;mso-width-relative:page;mso-height-relative:page;" coordsize="838200,1753870" o:gfxdata="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">
                <o:lock v:ext="edit" aspectratio="f"/>
                <v:shape id="Image 3" o:spid="_x0000_s1026" o:spt="75" type="#_x0000_t75" style="position:absolute;left:0;top:0;height:1243583;width:826007;" filled="f" o:preferrelative="t" stroked="f" coordsize="21600,21600" o:gfxdata="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BNoUa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f"/>
                </v:shape>
                <v:shape id="Image 4" o:spid="_x0000_s1026" o:spt="75" type="#_x0000_t75" style="position:absolute;left:0;top:1243583;height:510133;width:838200;" filled="f" o:preferrelative="t" stroked="f" coordsize="21600,21600" o:gfxdata="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Kem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</v:group>
            </w:pict>
          </mc:Fallback>
        </mc:AlternateContent>
      </w:r>
      <w:r>
        <w:rPr>
          <w:rFonts w:hint="default" w:ascii="Calibri" w:hAnsi="Calibri" w:cs="Calibri"/>
          <w:sz w:val="22"/>
          <w:szCs w:val="21"/>
        </w:rPr>
        <w:t>Faculty</w:t>
      </w:r>
      <w:r>
        <w:rPr>
          <w:rFonts w:hint="default" w:ascii="Calibri" w:hAnsi="Calibri" w:cs="Calibri"/>
          <w:spacing w:val="-1"/>
          <w:sz w:val="22"/>
          <w:szCs w:val="21"/>
        </w:rPr>
        <w:t xml:space="preserve"> </w:t>
      </w:r>
      <w:r>
        <w:rPr>
          <w:rFonts w:hint="default" w:ascii="Calibri" w:hAnsi="Calibri" w:cs="Calibri"/>
          <w:sz w:val="22"/>
          <w:szCs w:val="21"/>
        </w:rPr>
        <w:t>of</w:t>
      </w:r>
      <w:r>
        <w:rPr>
          <w:rFonts w:hint="default" w:ascii="Calibri" w:hAnsi="Calibri" w:cs="Calibri"/>
          <w:spacing w:val="-2"/>
          <w:sz w:val="22"/>
          <w:szCs w:val="21"/>
        </w:rPr>
        <w:t xml:space="preserve"> </w:t>
      </w:r>
      <w:r>
        <w:rPr>
          <w:rFonts w:hint="default" w:ascii="Calibri" w:hAnsi="Calibri" w:cs="Calibri"/>
          <w:sz w:val="22"/>
          <w:szCs w:val="21"/>
        </w:rPr>
        <w:t>Science,</w:t>
      </w:r>
      <w:r>
        <w:rPr>
          <w:rFonts w:hint="default" w:ascii="Calibri" w:hAnsi="Calibri" w:cs="Calibri"/>
          <w:spacing w:val="-1"/>
          <w:sz w:val="22"/>
          <w:szCs w:val="21"/>
        </w:rPr>
        <w:t xml:space="preserve"> </w:t>
      </w:r>
      <w:r>
        <w:rPr>
          <w:rFonts w:hint="default" w:ascii="Calibri" w:hAnsi="Calibri" w:cs="Calibri"/>
          <w:sz w:val="22"/>
          <w:szCs w:val="21"/>
        </w:rPr>
        <w:t>Engineering</w:t>
      </w:r>
      <w:r>
        <w:rPr>
          <w:rFonts w:hint="default" w:ascii="Calibri" w:hAnsi="Calibri" w:cs="Calibri"/>
          <w:spacing w:val="-1"/>
          <w:sz w:val="22"/>
          <w:szCs w:val="21"/>
        </w:rPr>
        <w:t xml:space="preserve"> </w:t>
      </w:r>
      <w:r>
        <w:rPr>
          <w:rFonts w:hint="default" w:ascii="Calibri" w:hAnsi="Calibri" w:cs="Calibri"/>
          <w:sz w:val="22"/>
          <w:szCs w:val="21"/>
        </w:rPr>
        <w:t>and</w:t>
      </w:r>
      <w:r>
        <w:rPr>
          <w:rFonts w:hint="default" w:ascii="Calibri" w:hAnsi="Calibri" w:cs="Calibri"/>
          <w:spacing w:val="-4"/>
          <w:sz w:val="22"/>
          <w:szCs w:val="21"/>
        </w:rPr>
        <w:t xml:space="preserve"> </w:t>
      </w:r>
      <w:r>
        <w:rPr>
          <w:rFonts w:hint="default" w:ascii="Calibri" w:hAnsi="Calibri" w:cs="Calibri"/>
          <w:spacing w:val="-2"/>
          <w:sz w:val="22"/>
          <w:szCs w:val="21"/>
        </w:rPr>
        <w:t>Technology</w:t>
      </w:r>
    </w:p>
    <w:p w14:paraId="60390CC7">
      <w:pPr>
        <w:pStyle w:val="7"/>
        <w:rPr>
          <w:rFonts w:hint="default" w:ascii="Calibri" w:hAnsi="Calibri" w:cs="Calibri"/>
          <w:sz w:val="44"/>
          <w:szCs w:val="44"/>
        </w:rPr>
      </w:pPr>
      <w:bookmarkStart w:id="0" w:name="Computer Systems"/>
      <w:bookmarkEnd w:id="0"/>
      <w:r>
        <w:rPr>
          <w:rFonts w:hint="default" w:ascii="Calibri" w:hAnsi="Calibri" w:cs="Calibri"/>
          <w:sz w:val="44"/>
          <w:szCs w:val="44"/>
        </w:rPr>
        <w:t>Computer</w:t>
      </w:r>
      <w:r>
        <w:rPr>
          <w:rFonts w:hint="default" w:ascii="Calibri" w:hAnsi="Calibri" w:cs="Calibri"/>
          <w:spacing w:val="-2"/>
          <w:sz w:val="44"/>
          <w:szCs w:val="44"/>
        </w:rPr>
        <w:t xml:space="preserve"> Systems</w:t>
      </w:r>
    </w:p>
    <w:p w14:paraId="778BCD76">
      <w:pPr>
        <w:spacing w:before="201"/>
        <w:ind w:left="100" w:right="0" w:firstLine="0"/>
        <w:jc w:val="left"/>
        <w:rPr>
          <w:rFonts w:hint="default" w:ascii="Calibri" w:hAnsi="Calibri" w:cs="Calibri"/>
          <w:sz w:val="32"/>
          <w:szCs w:val="21"/>
        </w:rPr>
      </w:pPr>
      <w:bookmarkStart w:id="1" w:name="Week 6"/>
      <w:bookmarkEnd w:id="1"/>
      <w:r>
        <w:rPr>
          <w:rFonts w:hint="default" w:ascii="Calibri" w:hAnsi="Calibri" w:cs="Calibri"/>
          <w:sz w:val="32"/>
          <w:szCs w:val="21"/>
        </w:rPr>
        <w:t>Week</w:t>
      </w:r>
      <w:r>
        <w:rPr>
          <w:rFonts w:hint="default" w:ascii="Calibri" w:hAnsi="Calibri" w:cs="Calibri"/>
          <w:spacing w:val="-6"/>
          <w:sz w:val="32"/>
          <w:szCs w:val="21"/>
        </w:rPr>
        <w:t xml:space="preserve"> </w:t>
      </w:r>
      <w:r>
        <w:rPr>
          <w:rFonts w:hint="default" w:ascii="Calibri" w:hAnsi="Calibri" w:cs="Calibri"/>
          <w:spacing w:val="-10"/>
          <w:sz w:val="32"/>
          <w:szCs w:val="21"/>
        </w:rPr>
        <w:t>6</w:t>
      </w:r>
    </w:p>
    <w:p w14:paraId="4860F8B7">
      <w:pPr>
        <w:pStyle w:val="2"/>
        <w:spacing w:before="207"/>
        <w:rPr>
          <w:rFonts w:hint="default" w:ascii="Calibri" w:hAnsi="Calibri" w:cs="Calibri"/>
          <w:sz w:val="32"/>
          <w:szCs w:val="32"/>
        </w:rPr>
      </w:pPr>
      <w:bookmarkStart w:id="2" w:name="Overview"/>
      <w:bookmarkEnd w:id="2"/>
      <w:r>
        <w:rPr>
          <w:rFonts w:hint="default" w:ascii="Calibri" w:hAnsi="Calibri" w:cs="Calibri"/>
          <w:spacing w:val="-2"/>
          <w:sz w:val="32"/>
          <w:szCs w:val="32"/>
        </w:rPr>
        <w:t>Overview</w:t>
      </w:r>
    </w:p>
    <w:p w14:paraId="017A4FC0">
      <w:pPr>
        <w:pStyle w:val="6"/>
        <w:tabs>
          <w:tab w:val="left" w:pos="587"/>
          <w:tab w:val="left" w:pos="1364"/>
          <w:tab w:val="left" w:pos="3174"/>
          <w:tab w:val="left" w:pos="3901"/>
          <w:tab w:val="left" w:pos="4639"/>
          <w:tab w:val="left" w:pos="5191"/>
          <w:tab w:val="left" w:pos="6586"/>
          <w:tab w:val="left" w:pos="7138"/>
          <w:tab w:val="left" w:pos="8004"/>
        </w:tabs>
        <w:spacing w:before="162"/>
        <w:ind w:left="100"/>
        <w:rPr>
          <w:rFonts w:hint="default" w:ascii="Calibri" w:hAnsi="Calibri" w:cs="Calibri"/>
          <w:sz w:val="24"/>
          <w:szCs w:val="24"/>
          <w:lang w:val="vi-VN"/>
        </w:rPr>
      </w:pPr>
      <w:r>
        <w:rPr>
          <w:rFonts w:hint="default" w:ascii="Calibri" w:hAnsi="Calibri" w:cs="Calibri"/>
          <w:sz w:val="24"/>
          <w:szCs w:val="24"/>
        </w:rPr>
        <w:t>I</w:t>
      </w:r>
      <w:r>
        <w:rPr>
          <w:rFonts w:hint="default" w:ascii="Calibri" w:hAnsi="Calibri" w:cs="Calibri"/>
          <w:spacing w:val="-10"/>
          <w:sz w:val="24"/>
          <w:szCs w:val="24"/>
        </w:rPr>
        <w:t>n</w:t>
      </w:r>
      <w:r>
        <w:rPr>
          <w:rFonts w:hint="default" w:ascii="Calibri" w:hAnsi="Calibri" w:cs="Calibri"/>
          <w:spacing w:val="-10"/>
          <w:sz w:val="24"/>
          <w:szCs w:val="24"/>
          <w:lang w:val="vi-VN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thi</w:t>
      </w:r>
      <w:r>
        <w:rPr>
          <w:rFonts w:hint="default" w:ascii="Calibri" w:hAnsi="Calibri" w:cs="Calibri"/>
          <w:spacing w:val="-10"/>
          <w:sz w:val="24"/>
          <w:szCs w:val="24"/>
        </w:rPr>
        <w:t>s</w:t>
      </w:r>
      <w:r>
        <w:rPr>
          <w:rFonts w:hint="default" w:ascii="Calibri" w:hAnsi="Calibri" w:cs="Calibri"/>
          <w:spacing w:val="-10"/>
          <w:sz w:val="24"/>
          <w:szCs w:val="24"/>
          <w:lang w:val="vi-VN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laborator</w:t>
      </w:r>
      <w:r>
        <w:rPr>
          <w:rFonts w:hint="default" w:ascii="Calibri" w:hAnsi="Calibri" w:cs="Calibri"/>
          <w:spacing w:val="-10"/>
          <w:sz w:val="24"/>
          <w:szCs w:val="24"/>
        </w:rPr>
        <w:t>y</w:t>
      </w:r>
      <w:r>
        <w:rPr>
          <w:rFonts w:hint="default" w:ascii="Calibri" w:hAnsi="Calibri" w:cs="Calibri"/>
          <w:spacing w:val="-10"/>
          <w:sz w:val="24"/>
          <w:szCs w:val="24"/>
          <w:lang w:val="vi-VN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yo</w:t>
      </w:r>
      <w:r>
        <w:rPr>
          <w:rFonts w:hint="default" w:ascii="Calibri" w:hAnsi="Calibri" w:cs="Calibri"/>
          <w:spacing w:val="-10"/>
          <w:sz w:val="24"/>
          <w:szCs w:val="24"/>
        </w:rPr>
        <w:t>u</w:t>
      </w:r>
      <w:r>
        <w:rPr>
          <w:rFonts w:hint="default" w:ascii="Calibri" w:hAnsi="Calibri" w:cs="Calibri"/>
          <w:spacing w:val="-10"/>
          <w:sz w:val="24"/>
          <w:szCs w:val="24"/>
          <w:lang w:val="vi-VN"/>
        </w:rPr>
        <w:t xml:space="preserve"> w</w:t>
      </w:r>
      <w:r>
        <w:rPr>
          <w:rFonts w:hint="default" w:ascii="Calibri" w:hAnsi="Calibri" w:cs="Calibri"/>
          <w:sz w:val="24"/>
          <w:szCs w:val="24"/>
        </w:rPr>
        <w:t>il</w:t>
      </w:r>
      <w:r>
        <w:rPr>
          <w:rFonts w:hint="default" w:ascii="Calibri" w:hAnsi="Calibri" w:cs="Calibri"/>
          <w:spacing w:val="-10"/>
          <w:sz w:val="24"/>
          <w:szCs w:val="24"/>
        </w:rPr>
        <w:t>l</w:t>
      </w:r>
      <w:r>
        <w:rPr>
          <w:rFonts w:hint="default" w:ascii="Calibri" w:hAnsi="Calibri" w:cs="Calibri"/>
          <w:spacing w:val="-10"/>
          <w:sz w:val="24"/>
          <w:szCs w:val="24"/>
          <w:lang w:val="vi-VN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b</w:t>
      </w:r>
      <w:r>
        <w:rPr>
          <w:rFonts w:hint="default" w:ascii="Calibri" w:hAnsi="Calibri" w:cs="Calibri"/>
          <w:spacing w:val="-10"/>
          <w:sz w:val="24"/>
          <w:szCs w:val="24"/>
        </w:rPr>
        <w:t>e</w:t>
      </w:r>
      <w:r>
        <w:rPr>
          <w:rFonts w:hint="default" w:ascii="Calibri" w:hAnsi="Calibri" w:cs="Calibri"/>
          <w:spacing w:val="-10"/>
          <w:sz w:val="24"/>
          <w:szCs w:val="24"/>
          <w:lang w:val="vi-VN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workin</w:t>
      </w:r>
      <w:r>
        <w:rPr>
          <w:rFonts w:hint="default" w:ascii="Calibri" w:hAnsi="Calibri" w:cs="Calibri"/>
          <w:spacing w:val="-10"/>
          <w:sz w:val="24"/>
          <w:szCs w:val="24"/>
        </w:rPr>
        <w:t>g</w:t>
      </w:r>
      <w:r>
        <w:rPr>
          <w:rFonts w:hint="default" w:ascii="Calibri" w:hAnsi="Calibri" w:cs="Calibri"/>
          <w:spacing w:val="-10"/>
          <w:sz w:val="24"/>
          <w:szCs w:val="24"/>
          <w:lang w:val="vi-VN"/>
        </w:rPr>
        <w:t xml:space="preserve"> o</w:t>
      </w:r>
      <w:r>
        <w:rPr>
          <w:rFonts w:hint="default" w:ascii="Calibri" w:hAnsi="Calibri" w:cs="Calibri"/>
          <w:spacing w:val="-10"/>
          <w:sz w:val="24"/>
          <w:szCs w:val="24"/>
        </w:rPr>
        <w:t>n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you</w:t>
      </w:r>
      <w:r>
        <w:rPr>
          <w:rFonts w:hint="default" w:ascii="Calibri" w:hAnsi="Calibri" w:cs="Calibri"/>
          <w:spacing w:val="-10"/>
          <w:sz w:val="24"/>
          <w:szCs w:val="24"/>
        </w:rPr>
        <w:t>r</w:t>
      </w:r>
      <w:r>
        <w:rPr>
          <w:rFonts w:hint="default" w:ascii="Calibri" w:hAnsi="Calibri" w:cs="Calibri"/>
          <w:spacing w:val="-10"/>
          <w:sz w:val="24"/>
          <w:szCs w:val="24"/>
          <w:lang w:val="vi-VN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assi</w:t>
      </w:r>
      <w:r>
        <w:rPr>
          <w:rFonts w:hint="default" w:ascii="Calibri" w:hAnsi="Calibri" w:cs="Calibri"/>
          <w:spacing w:val="-10"/>
          <w:sz w:val="24"/>
          <w:szCs w:val="24"/>
        </w:rPr>
        <w:t>g</w:t>
      </w:r>
      <w:r>
        <w:rPr>
          <w:rFonts w:hint="default" w:ascii="Calibri" w:hAnsi="Calibri" w:cs="Calibri"/>
          <w:spacing w:val="-10"/>
          <w:sz w:val="24"/>
          <w:szCs w:val="24"/>
          <w:lang w:val="vi-VN"/>
        </w:rPr>
        <w:t>nment</w:t>
      </w:r>
    </w:p>
    <w:p w14:paraId="405787C0">
      <w:pPr>
        <w:pStyle w:val="6"/>
        <w:tabs>
          <w:tab w:val="left" w:pos="1719"/>
        </w:tabs>
        <w:spacing w:before="93"/>
        <w:ind w:left="18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spacing w:val="-2"/>
          <w:position w:val="8"/>
          <w:sz w:val="18"/>
          <w:szCs w:val="24"/>
        </w:rPr>
        <w:t>Purpose:</w:t>
      </w:r>
      <w:r>
        <w:rPr>
          <w:rFonts w:hint="default" w:ascii="Calibri" w:hAnsi="Calibri" w:cs="Calibri"/>
          <w:b/>
          <w:position w:val="8"/>
          <w:sz w:val="18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To</w:t>
      </w:r>
      <w:r>
        <w:rPr>
          <w:rFonts w:hint="default" w:ascii="Calibri" w:hAnsi="Calibri" w:cs="Calibri"/>
          <w:spacing w:val="-6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begin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planning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and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get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feedback/help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on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your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pacing w:val="-2"/>
          <w:sz w:val="24"/>
          <w:szCs w:val="24"/>
        </w:rPr>
        <w:t>assignment</w:t>
      </w:r>
    </w:p>
    <w:p w14:paraId="325425D1">
      <w:pPr>
        <w:spacing w:before="154"/>
        <w:ind w:left="180" w:right="0" w:firstLine="0"/>
        <w:jc w:val="left"/>
        <w:rPr>
          <w:rFonts w:hint="default" w:ascii="Calibri" w:hAnsi="Calibri" w:cs="Calibri"/>
          <w:b/>
          <w:sz w:val="18"/>
          <w:szCs w:val="21"/>
        </w:rPr>
      </w:pPr>
      <w:r>
        <w:rPr>
          <w:rFonts w:hint="default" w:ascii="Calibri" w:hAnsi="Calibri" w:cs="Calibri"/>
          <w:b/>
          <w:spacing w:val="-2"/>
          <w:sz w:val="18"/>
          <w:szCs w:val="21"/>
        </w:rPr>
        <w:t>Task:</w:t>
      </w:r>
    </w:p>
    <w:p w14:paraId="0A241D1B">
      <w:pPr>
        <w:pStyle w:val="6"/>
        <w:spacing w:before="20"/>
        <w:rPr>
          <w:rFonts w:hint="default" w:ascii="Calibri" w:hAnsi="Calibri" w:cs="Calibri"/>
          <w:b/>
          <w:sz w:val="18"/>
          <w:szCs w:val="24"/>
        </w:rPr>
      </w:pPr>
    </w:p>
    <w:p w14:paraId="794ACA7C">
      <w:pPr>
        <w:pStyle w:val="6"/>
        <w:tabs>
          <w:tab w:val="left" w:pos="1719"/>
        </w:tabs>
        <w:ind w:left="18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spacing w:val="-2"/>
          <w:position w:val="8"/>
          <w:sz w:val="18"/>
          <w:szCs w:val="24"/>
        </w:rPr>
        <w:t>Time:</w:t>
      </w:r>
      <w:r>
        <w:rPr>
          <w:rFonts w:hint="default" w:ascii="Calibri" w:hAnsi="Calibri" w:cs="Calibri"/>
          <w:b/>
          <w:position w:val="8"/>
          <w:sz w:val="18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This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lab is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due by the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start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of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your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 xml:space="preserve">week 6 </w:t>
      </w:r>
      <w:r>
        <w:rPr>
          <w:rFonts w:hint="default" w:ascii="Calibri" w:hAnsi="Calibri" w:cs="Calibri"/>
          <w:spacing w:val="-4"/>
          <w:sz w:val="24"/>
          <w:szCs w:val="24"/>
        </w:rPr>
        <w:t>lab.</w:t>
      </w:r>
    </w:p>
    <w:p w14:paraId="2D1E238C">
      <w:pPr>
        <w:pStyle w:val="6"/>
        <w:tabs>
          <w:tab w:val="left" w:pos="1719"/>
        </w:tabs>
        <w:spacing w:before="153"/>
        <w:ind w:left="1720" w:right="1121" w:hanging="154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spacing w:val="-2"/>
          <w:position w:val="8"/>
          <w:sz w:val="18"/>
          <w:szCs w:val="24"/>
        </w:rPr>
        <w:t>Assessment:</w:t>
      </w:r>
      <w:r>
        <w:rPr>
          <w:rFonts w:hint="default" w:ascii="Calibri" w:hAnsi="Calibri" w:cs="Calibri"/>
          <w:b/>
          <w:position w:val="8"/>
          <w:sz w:val="18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This lab is worth 1% of your assessment for this unit, and only if demonstrat- ed to your lab demonstrator in the week it is due.</w:t>
      </w:r>
    </w:p>
    <w:p w14:paraId="7129A52D">
      <w:pPr>
        <w:tabs>
          <w:tab w:val="left" w:pos="1999"/>
        </w:tabs>
        <w:spacing w:before="153"/>
        <w:ind w:left="180" w:right="0" w:firstLine="0"/>
        <w:jc w:val="left"/>
        <w:rPr>
          <w:rFonts w:hint="default" w:ascii="Calibri" w:hAnsi="Calibri" w:cs="Calibri"/>
          <w:sz w:val="24"/>
          <w:szCs w:val="21"/>
        </w:rPr>
      </w:pPr>
      <w:r>
        <w:rPr>
          <w:rFonts w:hint="default" w:ascii="Calibri" w:hAnsi="Calibri" w:cs="Calibri"/>
          <w:b/>
          <w:spacing w:val="-2"/>
          <w:position w:val="8"/>
          <w:sz w:val="18"/>
          <w:szCs w:val="21"/>
        </w:rPr>
        <w:t>Resources:</w:t>
      </w:r>
      <w:r>
        <w:rPr>
          <w:rFonts w:hint="default" w:ascii="Calibri" w:hAnsi="Calibri" w:cs="Calibri"/>
          <w:b/>
          <w:position w:val="8"/>
          <w:sz w:val="18"/>
          <w:szCs w:val="21"/>
        </w:rPr>
        <w:tab/>
      </w:r>
      <w:r>
        <w:rPr>
          <w:rFonts w:hint="default" w:ascii="Calibri" w:hAnsi="Calibri" w:cs="Calibri"/>
          <w:position w:val="2"/>
          <w:sz w:val="21"/>
          <w:szCs w:val="21"/>
        </w:rPr>
        <w:t>■</w:t>
      </w:r>
      <w:r>
        <w:rPr>
          <w:rFonts w:hint="default" w:ascii="Calibri" w:hAnsi="Calibri" w:cs="Calibri"/>
          <w:spacing w:val="68"/>
          <w:w w:val="150"/>
          <w:position w:val="2"/>
          <w:sz w:val="21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Assignment</w:t>
      </w:r>
      <w:r>
        <w:rPr>
          <w:rFonts w:hint="default" w:ascii="Calibri" w:hAnsi="Calibri" w:cs="Calibri"/>
          <w:spacing w:val="-1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Handout</w:t>
      </w:r>
      <w:r>
        <w:rPr>
          <w:rFonts w:hint="default" w:ascii="Calibri" w:hAnsi="Calibri" w:cs="Calibri"/>
          <w:spacing w:val="-1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 xml:space="preserve">(download from </w:t>
      </w:r>
      <w:r>
        <w:rPr>
          <w:rFonts w:hint="default" w:ascii="Calibri" w:hAnsi="Calibri" w:cs="Calibri"/>
          <w:spacing w:val="-2"/>
          <w:sz w:val="24"/>
          <w:szCs w:val="21"/>
        </w:rPr>
        <w:t>Canvas)</w:t>
      </w:r>
    </w:p>
    <w:p w14:paraId="34297743">
      <w:pPr>
        <w:pStyle w:val="9"/>
        <w:numPr>
          <w:ilvl w:val="0"/>
          <w:numId w:val="1"/>
        </w:numPr>
        <w:tabs>
          <w:tab w:val="left" w:pos="2279"/>
        </w:tabs>
        <w:spacing w:before="118" w:after="0" w:line="240" w:lineRule="auto"/>
        <w:ind w:left="2279" w:right="0" w:hanging="279"/>
        <w:jc w:val="left"/>
        <w:rPr>
          <w:rFonts w:hint="default" w:ascii="Calibri" w:hAnsi="Calibri" w:cs="Calibri"/>
          <w:sz w:val="24"/>
          <w:szCs w:val="21"/>
        </w:rPr>
      </w:pPr>
      <w:r>
        <w:rPr>
          <w:rFonts w:hint="default" w:ascii="Calibri" w:hAnsi="Calibri" w:cs="Calibri"/>
          <w:sz w:val="24"/>
          <w:szCs w:val="21"/>
        </w:rPr>
        <w:t>All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 xml:space="preserve">previous </w:t>
      </w:r>
      <w:r>
        <w:rPr>
          <w:rFonts w:hint="default" w:ascii="Calibri" w:hAnsi="Calibri" w:cs="Calibri"/>
          <w:spacing w:val="-2"/>
          <w:sz w:val="24"/>
          <w:szCs w:val="21"/>
        </w:rPr>
        <w:t>resources</w:t>
      </w:r>
    </w:p>
    <w:p w14:paraId="57FD6015">
      <w:pPr>
        <w:pStyle w:val="6"/>
        <w:rPr>
          <w:rFonts w:hint="default" w:ascii="Calibri" w:hAnsi="Calibri" w:cs="Calibri"/>
          <w:sz w:val="24"/>
          <w:szCs w:val="24"/>
        </w:rPr>
      </w:pPr>
    </w:p>
    <w:p w14:paraId="1C1F3599">
      <w:pPr>
        <w:pStyle w:val="6"/>
        <w:rPr>
          <w:rFonts w:hint="default" w:ascii="Calibri" w:hAnsi="Calibri" w:cs="Calibri"/>
          <w:sz w:val="24"/>
          <w:szCs w:val="24"/>
        </w:rPr>
      </w:pPr>
    </w:p>
    <w:p w14:paraId="49657A26">
      <w:pPr>
        <w:pStyle w:val="6"/>
        <w:rPr>
          <w:rFonts w:hint="default" w:ascii="Calibri" w:hAnsi="Calibri" w:cs="Calibri"/>
          <w:sz w:val="24"/>
          <w:szCs w:val="24"/>
        </w:rPr>
      </w:pPr>
    </w:p>
    <w:p w14:paraId="456E053F">
      <w:pPr>
        <w:pStyle w:val="6"/>
        <w:rPr>
          <w:rFonts w:hint="default" w:ascii="Calibri" w:hAnsi="Calibri" w:cs="Calibri"/>
          <w:sz w:val="24"/>
          <w:szCs w:val="24"/>
        </w:rPr>
      </w:pPr>
    </w:p>
    <w:p w14:paraId="73168851">
      <w:pPr>
        <w:pStyle w:val="6"/>
        <w:rPr>
          <w:rFonts w:hint="default" w:ascii="Calibri" w:hAnsi="Calibri" w:cs="Calibri"/>
          <w:sz w:val="24"/>
          <w:szCs w:val="24"/>
        </w:rPr>
      </w:pPr>
    </w:p>
    <w:p w14:paraId="4C9A6218">
      <w:pPr>
        <w:pStyle w:val="6"/>
        <w:rPr>
          <w:rFonts w:hint="default" w:ascii="Calibri" w:hAnsi="Calibri" w:cs="Calibri"/>
          <w:sz w:val="24"/>
          <w:szCs w:val="24"/>
        </w:rPr>
      </w:pPr>
    </w:p>
    <w:p w14:paraId="57B7CBF1">
      <w:pPr>
        <w:pStyle w:val="6"/>
        <w:rPr>
          <w:rFonts w:hint="default" w:ascii="Calibri" w:hAnsi="Calibri" w:cs="Calibri"/>
          <w:sz w:val="24"/>
          <w:szCs w:val="24"/>
        </w:rPr>
      </w:pPr>
    </w:p>
    <w:p w14:paraId="7222B0CF">
      <w:pPr>
        <w:pStyle w:val="6"/>
        <w:spacing w:before="209"/>
        <w:rPr>
          <w:rFonts w:hint="default" w:ascii="Calibri" w:hAnsi="Calibri" w:cs="Calibri"/>
          <w:sz w:val="24"/>
          <w:szCs w:val="24"/>
        </w:rPr>
      </w:pPr>
    </w:p>
    <w:p w14:paraId="558D2B5C">
      <w:pPr>
        <w:spacing w:before="0"/>
        <w:ind w:left="100" w:right="0" w:firstLine="0"/>
        <w:jc w:val="left"/>
        <w:rPr>
          <w:rFonts w:hint="default" w:ascii="Calibri" w:hAnsi="Calibri" w:cs="Calibri"/>
          <w:b/>
          <w:i/>
          <w:sz w:val="24"/>
          <w:szCs w:val="21"/>
        </w:rPr>
      </w:pPr>
      <w:bookmarkStart w:id="3" w:name="Submission Details"/>
      <w:bookmarkEnd w:id="3"/>
      <w:r>
        <w:rPr>
          <w:rFonts w:hint="default" w:ascii="Calibri" w:hAnsi="Calibri" w:cs="Calibri"/>
          <w:b/>
          <w:i/>
          <w:sz w:val="24"/>
          <w:szCs w:val="21"/>
        </w:rPr>
        <w:t>Submission</w:t>
      </w:r>
      <w:r>
        <w:rPr>
          <w:rFonts w:hint="default" w:ascii="Calibri" w:hAnsi="Calibri" w:cs="Calibri"/>
          <w:b/>
          <w:i/>
          <w:spacing w:val="-4"/>
          <w:sz w:val="24"/>
          <w:szCs w:val="21"/>
        </w:rPr>
        <w:t xml:space="preserve"> </w:t>
      </w:r>
      <w:r>
        <w:rPr>
          <w:rFonts w:hint="default" w:ascii="Calibri" w:hAnsi="Calibri" w:cs="Calibri"/>
          <w:b/>
          <w:i/>
          <w:spacing w:val="-2"/>
          <w:sz w:val="24"/>
          <w:szCs w:val="21"/>
        </w:rPr>
        <w:t>Details</w:t>
      </w:r>
    </w:p>
    <w:p w14:paraId="1E0F51C0">
      <w:pPr>
        <w:pStyle w:val="6"/>
        <w:spacing w:before="158"/>
        <w:ind w:left="10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You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must</w:t>
      </w:r>
      <w:r>
        <w:rPr>
          <w:rFonts w:hint="default" w:ascii="Calibri" w:hAnsi="Calibri" w:cs="Calibri"/>
          <w:spacing w:val="-5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submit</w:t>
      </w:r>
      <w:r>
        <w:rPr>
          <w:rFonts w:hint="default" w:ascii="Calibri" w:hAnsi="Calibri" w:cs="Calibri"/>
          <w:spacing w:val="-5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the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following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files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to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pacing w:val="-2"/>
          <w:sz w:val="24"/>
          <w:szCs w:val="24"/>
        </w:rPr>
        <w:t>Canvas:</w:t>
      </w:r>
    </w:p>
    <w:p w14:paraId="2D394506">
      <w:pPr>
        <w:pStyle w:val="9"/>
        <w:numPr>
          <w:ilvl w:val="0"/>
          <w:numId w:val="2"/>
        </w:numPr>
        <w:tabs>
          <w:tab w:val="left" w:pos="299"/>
        </w:tabs>
        <w:spacing w:before="79" w:after="0" w:line="240" w:lineRule="auto"/>
        <w:ind w:left="299" w:right="0" w:hanging="199"/>
        <w:jc w:val="left"/>
        <w:rPr>
          <w:rFonts w:hint="default" w:ascii="Calibri" w:hAnsi="Calibri" w:cs="Calibri"/>
          <w:sz w:val="24"/>
          <w:szCs w:val="21"/>
        </w:rPr>
      </w:pPr>
      <w:r>
        <w:rPr>
          <w:rFonts w:hint="default" w:ascii="Calibri" w:hAnsi="Calibri" w:cs="Calibri"/>
          <w:sz w:val="24"/>
          <w:szCs w:val="21"/>
        </w:rPr>
        <w:t>A</w:t>
      </w:r>
      <w:r>
        <w:rPr>
          <w:rFonts w:hint="default" w:ascii="Calibri" w:hAnsi="Calibri" w:cs="Calibri"/>
          <w:spacing w:val="-16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document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containing all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required</w:t>
      </w:r>
      <w:r>
        <w:rPr>
          <w:rFonts w:hint="default" w:ascii="Calibri" w:hAnsi="Calibri" w:cs="Calibri"/>
          <w:spacing w:val="-1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work as</w:t>
      </w:r>
      <w:r>
        <w:rPr>
          <w:rFonts w:hint="default" w:ascii="Calibri" w:hAnsi="Calibri" w:cs="Calibri"/>
          <w:spacing w:val="-1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 xml:space="preserve">described </w:t>
      </w:r>
      <w:r>
        <w:rPr>
          <w:rFonts w:hint="default" w:ascii="Calibri" w:hAnsi="Calibri" w:cs="Calibri"/>
          <w:spacing w:val="-2"/>
          <w:sz w:val="24"/>
          <w:szCs w:val="21"/>
        </w:rPr>
        <w:t>below.</w:t>
      </w:r>
    </w:p>
    <w:p w14:paraId="600B367A">
      <w:pPr>
        <w:pStyle w:val="6"/>
        <w:rPr>
          <w:rFonts w:hint="default" w:ascii="Calibri" w:hAnsi="Calibri" w:cs="Calibri"/>
          <w:sz w:val="18"/>
          <w:szCs w:val="24"/>
        </w:rPr>
      </w:pPr>
    </w:p>
    <w:p w14:paraId="1DA152A1">
      <w:pPr>
        <w:pStyle w:val="6"/>
        <w:rPr>
          <w:rFonts w:hint="default" w:ascii="Calibri" w:hAnsi="Calibri" w:cs="Calibri"/>
          <w:sz w:val="18"/>
          <w:szCs w:val="24"/>
        </w:rPr>
      </w:pPr>
    </w:p>
    <w:p w14:paraId="315520E9">
      <w:pPr>
        <w:pStyle w:val="6"/>
        <w:rPr>
          <w:rFonts w:hint="default" w:ascii="Calibri" w:hAnsi="Calibri" w:cs="Calibri"/>
          <w:sz w:val="18"/>
          <w:szCs w:val="24"/>
        </w:rPr>
      </w:pPr>
    </w:p>
    <w:p w14:paraId="004D2A47">
      <w:pPr>
        <w:pStyle w:val="6"/>
        <w:rPr>
          <w:rFonts w:hint="default" w:ascii="Calibri" w:hAnsi="Calibri" w:cs="Calibri"/>
          <w:sz w:val="18"/>
          <w:szCs w:val="24"/>
        </w:rPr>
      </w:pPr>
    </w:p>
    <w:p w14:paraId="1344F91F">
      <w:pPr>
        <w:pStyle w:val="6"/>
        <w:rPr>
          <w:rFonts w:hint="default" w:ascii="Calibri" w:hAnsi="Calibri" w:cs="Calibri"/>
          <w:sz w:val="18"/>
          <w:szCs w:val="24"/>
        </w:rPr>
      </w:pPr>
    </w:p>
    <w:p w14:paraId="257F2A48">
      <w:pPr>
        <w:pStyle w:val="6"/>
        <w:rPr>
          <w:rFonts w:hint="default" w:ascii="Calibri" w:hAnsi="Calibri" w:cs="Calibri"/>
          <w:sz w:val="18"/>
          <w:szCs w:val="24"/>
        </w:rPr>
      </w:pPr>
    </w:p>
    <w:p w14:paraId="4057ECE4">
      <w:pPr>
        <w:pStyle w:val="6"/>
        <w:rPr>
          <w:rFonts w:hint="default" w:ascii="Calibri" w:hAnsi="Calibri" w:cs="Calibri"/>
          <w:sz w:val="18"/>
          <w:szCs w:val="24"/>
        </w:rPr>
      </w:pPr>
    </w:p>
    <w:p w14:paraId="689A295C">
      <w:pPr>
        <w:pStyle w:val="6"/>
        <w:rPr>
          <w:rFonts w:hint="default" w:ascii="Calibri" w:hAnsi="Calibri" w:cs="Calibri"/>
          <w:sz w:val="18"/>
          <w:szCs w:val="24"/>
        </w:rPr>
      </w:pPr>
    </w:p>
    <w:p w14:paraId="221B2F9D">
      <w:pPr>
        <w:pStyle w:val="6"/>
        <w:rPr>
          <w:rFonts w:hint="default" w:ascii="Calibri" w:hAnsi="Calibri" w:cs="Calibri"/>
          <w:sz w:val="18"/>
          <w:szCs w:val="24"/>
        </w:rPr>
      </w:pPr>
    </w:p>
    <w:p w14:paraId="3D5FBF94">
      <w:pPr>
        <w:pStyle w:val="6"/>
        <w:rPr>
          <w:rFonts w:hint="default" w:ascii="Calibri" w:hAnsi="Calibri" w:cs="Calibri"/>
          <w:sz w:val="18"/>
          <w:szCs w:val="24"/>
        </w:rPr>
      </w:pPr>
    </w:p>
    <w:p w14:paraId="4B75972D">
      <w:pPr>
        <w:pStyle w:val="6"/>
        <w:rPr>
          <w:rFonts w:hint="default" w:ascii="Calibri" w:hAnsi="Calibri" w:cs="Calibri"/>
          <w:sz w:val="18"/>
          <w:szCs w:val="24"/>
        </w:rPr>
      </w:pPr>
    </w:p>
    <w:p w14:paraId="411D48D5">
      <w:pPr>
        <w:pStyle w:val="6"/>
        <w:rPr>
          <w:rFonts w:hint="default" w:ascii="Calibri" w:hAnsi="Calibri" w:cs="Calibri"/>
          <w:sz w:val="18"/>
          <w:szCs w:val="24"/>
        </w:rPr>
      </w:pPr>
    </w:p>
    <w:p w14:paraId="0788FD39">
      <w:pPr>
        <w:pStyle w:val="6"/>
        <w:rPr>
          <w:rFonts w:hint="default" w:ascii="Calibri" w:hAnsi="Calibri" w:cs="Calibri"/>
          <w:sz w:val="18"/>
          <w:szCs w:val="24"/>
        </w:rPr>
      </w:pPr>
    </w:p>
    <w:p w14:paraId="5B6430B6">
      <w:pPr>
        <w:pStyle w:val="6"/>
        <w:rPr>
          <w:rFonts w:hint="default" w:ascii="Calibri" w:hAnsi="Calibri" w:cs="Calibri"/>
          <w:sz w:val="18"/>
          <w:szCs w:val="24"/>
        </w:rPr>
      </w:pPr>
    </w:p>
    <w:p w14:paraId="5E3B06CE">
      <w:pPr>
        <w:pStyle w:val="6"/>
        <w:rPr>
          <w:rFonts w:hint="default" w:ascii="Calibri" w:hAnsi="Calibri" w:cs="Calibri"/>
          <w:sz w:val="18"/>
          <w:szCs w:val="24"/>
        </w:rPr>
      </w:pPr>
    </w:p>
    <w:p w14:paraId="57BBEF0C">
      <w:pPr>
        <w:pStyle w:val="6"/>
        <w:spacing w:before="105"/>
        <w:rPr>
          <w:rFonts w:hint="default" w:ascii="Calibri" w:hAnsi="Calibri" w:cs="Calibri"/>
          <w:sz w:val="18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4953000</wp:posOffset>
            </wp:positionH>
            <wp:positionV relativeFrom="paragraph">
              <wp:posOffset>227330</wp:posOffset>
            </wp:positionV>
            <wp:extent cx="2416810" cy="1209675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963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B5232">
      <w:pPr>
        <w:spacing w:after="0"/>
        <w:rPr>
          <w:rFonts w:hint="default" w:ascii="Calibri" w:hAnsi="Calibri" w:cs="Calibri"/>
          <w:sz w:val="18"/>
          <w:szCs w:val="21"/>
        </w:rPr>
        <w:sectPr>
          <w:type w:val="continuous"/>
          <w:pgSz w:w="11900" w:h="16840"/>
          <w:pgMar w:top="940" w:right="160" w:bottom="0" w:left="1040" w:header="720" w:footer="720" w:gutter="0"/>
          <w:cols w:space="720" w:num="1"/>
        </w:sectPr>
      </w:pPr>
    </w:p>
    <w:p w14:paraId="6C356B3C">
      <w:pPr>
        <w:tabs>
          <w:tab w:val="left" w:pos="8046"/>
        </w:tabs>
        <w:spacing w:before="52"/>
        <w:ind w:left="100" w:right="0" w:firstLine="0"/>
        <w:jc w:val="left"/>
        <w:rPr>
          <w:rFonts w:hint="default" w:ascii="Calibri" w:hAnsi="Calibri" w:cs="Calibri"/>
          <w:sz w:val="18"/>
          <w:szCs w:val="21"/>
        </w:rPr>
      </w:pPr>
      <w:r>
        <w:rPr>
          <w:rFonts w:hint="default" w:ascii="Calibri" w:hAnsi="Calibri" w:cs="Calibri"/>
          <w:sz w:val="18"/>
          <w:szCs w:val="21"/>
        </w:rPr>
        <w:t>Computer</w:t>
      </w:r>
      <w:r>
        <w:rPr>
          <w:rFonts w:hint="default" w:ascii="Calibri" w:hAnsi="Calibri" w:cs="Calibri"/>
          <w:spacing w:val="-1"/>
          <w:sz w:val="18"/>
          <w:szCs w:val="21"/>
        </w:rPr>
        <w:t xml:space="preserve"> </w:t>
      </w:r>
      <w:r>
        <w:rPr>
          <w:rFonts w:hint="default" w:ascii="Calibri" w:hAnsi="Calibri" w:cs="Calibri"/>
          <w:spacing w:val="-2"/>
          <w:sz w:val="18"/>
          <w:szCs w:val="21"/>
        </w:rPr>
        <w:t>Systems</w:t>
      </w:r>
      <w:r>
        <w:rPr>
          <w:rFonts w:hint="default" w:ascii="Calibri" w:hAnsi="Calibri" w:cs="Calibri"/>
          <w:sz w:val="18"/>
          <w:szCs w:val="21"/>
        </w:rPr>
        <w:tab/>
      </w:r>
      <w:r>
        <w:rPr>
          <w:rFonts w:hint="default" w:ascii="Calibri" w:hAnsi="Calibri" w:cs="Calibri"/>
          <w:sz w:val="18"/>
          <w:szCs w:val="21"/>
        </w:rPr>
        <w:t>Week</w:t>
      </w:r>
      <w:r>
        <w:rPr>
          <w:rFonts w:hint="default" w:ascii="Calibri" w:hAnsi="Calibri" w:cs="Calibri"/>
          <w:spacing w:val="-2"/>
          <w:sz w:val="18"/>
          <w:szCs w:val="21"/>
        </w:rPr>
        <w:t xml:space="preserve"> </w:t>
      </w:r>
      <w:r>
        <w:rPr>
          <w:rFonts w:hint="default" w:ascii="Calibri" w:hAnsi="Calibri" w:cs="Calibri"/>
          <w:sz w:val="18"/>
          <w:szCs w:val="21"/>
        </w:rPr>
        <w:t>6</w:t>
      </w:r>
      <w:r>
        <w:rPr>
          <w:rFonts w:hint="default" w:ascii="Calibri" w:hAnsi="Calibri" w:cs="Calibri"/>
          <w:spacing w:val="-2"/>
          <w:sz w:val="18"/>
          <w:szCs w:val="21"/>
        </w:rPr>
        <w:t xml:space="preserve"> Laboratory</w:t>
      </w:r>
    </w:p>
    <w:p w14:paraId="702EF556">
      <w:pPr>
        <w:pStyle w:val="2"/>
        <w:rPr>
          <w:rFonts w:hint="default" w:ascii="Calibri" w:hAnsi="Calibri" w:cs="Calibri"/>
          <w:sz w:val="32"/>
          <w:szCs w:val="32"/>
        </w:rPr>
      </w:pPr>
      <w:bookmarkStart w:id="4" w:name="Instructions"/>
      <w:bookmarkEnd w:id="4"/>
      <w:r>
        <w:rPr>
          <w:rFonts w:hint="default" w:ascii="Calibri" w:hAnsi="Calibri" w:cs="Calibri"/>
          <w:spacing w:val="-2"/>
          <w:sz w:val="32"/>
          <w:szCs w:val="32"/>
        </w:rPr>
        <w:t>Instructions</w:t>
      </w:r>
    </w:p>
    <w:p w14:paraId="4C8850C7">
      <w:pPr>
        <w:pStyle w:val="6"/>
        <w:spacing w:before="189"/>
        <w:rPr>
          <w:rFonts w:hint="default" w:ascii="Calibri" w:hAnsi="Calibri" w:cs="Calibri"/>
          <w:b/>
          <w:sz w:val="32"/>
          <w:szCs w:val="24"/>
        </w:rPr>
      </w:pPr>
    </w:p>
    <w:p w14:paraId="0D1AA7E1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Working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on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your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assignment</w:t>
      </w:r>
    </w:p>
    <w:p w14:paraId="00C8325E">
      <w:pPr>
        <w:pStyle w:val="9"/>
        <w:numPr>
          <w:ilvl w:val="0"/>
          <w:numId w:val="3"/>
        </w:numPr>
        <w:tabs>
          <w:tab w:val="left" w:pos="519"/>
        </w:tabs>
        <w:spacing w:before="119" w:after="0" w:line="240" w:lineRule="auto"/>
        <w:ind w:left="519" w:right="0" w:hanging="419"/>
        <w:jc w:val="left"/>
        <w:rPr>
          <w:rFonts w:hint="default" w:ascii="Calibri" w:hAnsi="Calibri" w:cs="Calibri"/>
          <w:sz w:val="24"/>
          <w:szCs w:val="21"/>
        </w:rPr>
      </w:pPr>
      <w:r>
        <w:rPr>
          <w:rFonts w:hint="default" w:ascii="Calibri" w:hAnsi="Calibri" w:cs="Calibri"/>
          <w:sz w:val="24"/>
          <w:szCs w:val="21"/>
        </w:rPr>
        <w:t>Work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on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your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assignment</w:t>
      </w:r>
    </w:p>
    <w:p w14:paraId="13EB1636">
      <w:pPr>
        <w:pStyle w:val="9"/>
        <w:numPr>
          <w:ilvl w:val="0"/>
          <w:numId w:val="3"/>
        </w:numPr>
        <w:tabs>
          <w:tab w:val="left" w:pos="519"/>
        </w:tabs>
        <w:spacing w:before="119" w:after="0" w:line="240" w:lineRule="auto"/>
        <w:ind w:left="519" w:right="0" w:hanging="419"/>
        <w:jc w:val="left"/>
        <w:rPr>
          <w:rFonts w:hint="default" w:ascii="Calibri" w:hAnsi="Calibri" w:cs="Calibri"/>
          <w:sz w:val="24"/>
          <w:szCs w:val="21"/>
        </w:rPr>
      </w:pPr>
      <w:r>
        <w:rPr>
          <w:rFonts w:hint="default" w:ascii="Calibri" w:hAnsi="Calibri" w:cs="Calibri"/>
          <w:sz w:val="24"/>
          <w:szCs w:val="21"/>
        </w:rPr>
        <w:t>What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is the most</w:t>
      </w:r>
      <w:r>
        <w:rPr>
          <w:rFonts w:hint="default" w:ascii="Calibri" w:hAnsi="Calibri" w:cs="Calibri"/>
          <w:spacing w:val="-1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challenging component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of</w:t>
      </w:r>
      <w:r>
        <w:rPr>
          <w:rFonts w:hint="default" w:ascii="Calibri" w:hAnsi="Calibri" w:cs="Calibri"/>
          <w:spacing w:val="-1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the assignment</w:t>
      </w:r>
      <w:r>
        <w:rPr>
          <w:rFonts w:hint="default" w:ascii="Calibri" w:hAnsi="Calibri" w:cs="Calibri"/>
          <w:spacing w:val="-1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?</w:t>
      </w:r>
      <w:r>
        <w:rPr>
          <w:rFonts w:hint="default" w:ascii="Calibri" w:hAnsi="Calibri" w:cs="Calibri"/>
          <w:spacing w:val="63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Be as specific as</w:t>
      </w:r>
      <w:r>
        <w:rPr>
          <w:rFonts w:hint="default" w:ascii="Calibri" w:hAnsi="Calibri" w:cs="Calibri"/>
          <w:spacing w:val="-1"/>
          <w:sz w:val="24"/>
          <w:szCs w:val="21"/>
        </w:rPr>
        <w:t xml:space="preserve"> </w:t>
      </w:r>
      <w:r>
        <w:rPr>
          <w:rFonts w:hint="default" w:ascii="Calibri" w:hAnsi="Calibri" w:cs="Calibri"/>
          <w:spacing w:val="-2"/>
          <w:sz w:val="24"/>
          <w:szCs w:val="21"/>
        </w:rPr>
        <w:t>possible.</w:t>
      </w:r>
    </w:p>
    <w:p w14:paraId="317FA401">
      <w:pPr>
        <w:pStyle w:val="9"/>
        <w:widowControl w:val="0"/>
        <w:numPr>
          <w:numId w:val="0"/>
        </w:numPr>
        <w:tabs>
          <w:tab w:val="left" w:pos="519"/>
        </w:tabs>
        <w:autoSpaceDE w:val="0"/>
        <w:autoSpaceDN w:val="0"/>
        <w:spacing w:before="119" w:after="0" w:line="240" w:lineRule="auto"/>
        <w:ind w:right="0" w:rightChars="0"/>
        <w:jc w:val="left"/>
        <w:rPr>
          <w:rFonts w:hint="default" w:ascii="Calibri" w:hAnsi="Calibri" w:cs="Calibri"/>
          <w:sz w:val="24"/>
          <w:szCs w:val="21"/>
          <w:lang w:val="vi-VN"/>
        </w:rPr>
      </w:pPr>
      <w:r>
        <w:rPr>
          <w:rFonts w:hint="default" w:ascii="Calibri" w:hAnsi="Calibri" w:cs="Calibri"/>
          <w:spacing w:val="-2"/>
          <w:sz w:val="24"/>
          <w:szCs w:val="21"/>
          <w:lang w:val="vi-VN"/>
        </w:rPr>
        <w:t xml:space="preserve">==&gt; One of the most difficult part that I find in this assignment is the way how to arrange each section so that my circuit in such a nice way to understand and clear as much as possible. In addition to connect together and activate </w:t>
      </w:r>
      <w:r>
        <w:rPr>
          <w:rFonts w:hint="default" w:ascii="Calibri" w:hAnsi="Calibri" w:cs="Calibri"/>
          <w:spacing w:val="-2"/>
          <w:sz w:val="24"/>
          <w:szCs w:val="21"/>
          <w:lang w:val="vi-VN"/>
        </w:rPr>
        <w:t>them</w:t>
      </w:r>
      <w:r>
        <w:rPr>
          <w:rFonts w:hint="default" w:ascii="Calibri" w:hAnsi="Calibri" w:cs="Calibri"/>
          <w:spacing w:val="-2"/>
          <w:sz w:val="24"/>
          <w:szCs w:val="21"/>
          <w:lang w:val="vi-VN"/>
        </w:rPr>
        <w:t xml:space="preserve"> properly as well</w:t>
      </w:r>
    </w:p>
    <w:p w14:paraId="1B5EE320">
      <w:pPr>
        <w:pStyle w:val="9"/>
        <w:numPr>
          <w:ilvl w:val="0"/>
          <w:numId w:val="3"/>
        </w:numPr>
        <w:tabs>
          <w:tab w:val="left" w:pos="519"/>
        </w:tabs>
        <w:spacing w:before="118" w:after="0" w:line="240" w:lineRule="auto"/>
        <w:ind w:left="519" w:right="0" w:hanging="419"/>
        <w:jc w:val="left"/>
        <w:rPr>
          <w:rFonts w:hint="default" w:ascii="Calibri" w:hAnsi="Calibri" w:cs="Calibri"/>
          <w:sz w:val="24"/>
          <w:szCs w:val="21"/>
        </w:rPr>
      </w:pPr>
      <w:r>
        <w:rPr>
          <w:rFonts w:hint="default" w:ascii="Calibri" w:hAnsi="Calibri" w:cs="Calibri"/>
          <w:sz w:val="24"/>
          <w:szCs w:val="21"/>
        </w:rPr>
        <w:t>Discuss</w:t>
      </w:r>
      <w:r>
        <w:rPr>
          <w:rFonts w:hint="default" w:ascii="Calibri" w:hAnsi="Calibri" w:cs="Calibri"/>
          <w:spacing w:val="-4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this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answer,</w:t>
      </w:r>
      <w:r>
        <w:rPr>
          <w:rFonts w:hint="default" w:ascii="Calibri" w:hAnsi="Calibri" w:cs="Calibri"/>
          <w:spacing w:val="-3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and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your</w:t>
      </w:r>
      <w:r>
        <w:rPr>
          <w:rFonts w:hint="default" w:ascii="Calibri" w:hAnsi="Calibri" w:cs="Calibri"/>
          <w:spacing w:val="-3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progress,</w:t>
      </w:r>
      <w:r>
        <w:rPr>
          <w:rFonts w:hint="default" w:ascii="Calibri" w:hAnsi="Calibri" w:cs="Calibri"/>
          <w:spacing w:val="-3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with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your</w:t>
      </w:r>
      <w:r>
        <w:rPr>
          <w:rFonts w:hint="default" w:ascii="Calibri" w:hAnsi="Calibri" w:cs="Calibri"/>
          <w:spacing w:val="-3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lab</w:t>
      </w:r>
      <w:r>
        <w:rPr>
          <w:rFonts w:hint="default" w:ascii="Calibri" w:hAnsi="Calibri" w:cs="Calibri"/>
          <w:spacing w:val="-1"/>
          <w:sz w:val="24"/>
          <w:szCs w:val="21"/>
        </w:rPr>
        <w:t xml:space="preserve"> </w:t>
      </w:r>
      <w:r>
        <w:rPr>
          <w:rFonts w:hint="default" w:ascii="Calibri" w:hAnsi="Calibri" w:cs="Calibri"/>
          <w:spacing w:val="-2"/>
          <w:sz w:val="24"/>
          <w:szCs w:val="21"/>
        </w:rPr>
        <w:t>demonstrator</w:t>
      </w:r>
    </w:p>
    <w:p w14:paraId="2831FB6F">
      <w:pPr>
        <w:pStyle w:val="9"/>
        <w:numPr>
          <w:ilvl w:val="0"/>
          <w:numId w:val="3"/>
        </w:numPr>
        <w:tabs>
          <w:tab w:val="left" w:pos="519"/>
        </w:tabs>
        <w:spacing w:before="119" w:after="0" w:line="240" w:lineRule="auto"/>
        <w:ind w:left="519" w:right="0" w:hanging="419"/>
        <w:jc w:val="left"/>
        <w:rPr>
          <w:rFonts w:hint="default" w:ascii="Calibri" w:hAnsi="Calibri" w:cs="Calibri"/>
          <w:sz w:val="24"/>
          <w:szCs w:val="21"/>
        </w:rPr>
      </w:pPr>
      <w:r>
        <w:rPr>
          <w:rFonts w:hint="default" w:ascii="Calibri" w:hAnsi="Calibri" w:cs="Calibri"/>
          <w:sz w:val="24"/>
          <w:szCs w:val="21"/>
        </w:rPr>
        <w:t>Document</w:t>
      </w:r>
      <w:r>
        <w:rPr>
          <w:rFonts w:hint="default" w:ascii="Calibri" w:hAnsi="Calibri" w:cs="Calibri"/>
          <w:spacing w:val="-4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your</w:t>
      </w:r>
      <w:r>
        <w:rPr>
          <w:rFonts w:hint="default" w:ascii="Calibri" w:hAnsi="Calibri" w:cs="Calibri"/>
          <w:spacing w:val="-1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progress</w:t>
      </w:r>
      <w:r>
        <w:rPr>
          <w:rFonts w:hint="default" w:ascii="Calibri" w:hAnsi="Calibri" w:cs="Calibri"/>
          <w:spacing w:val="-1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so far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 xml:space="preserve">and </w:t>
      </w:r>
      <w:r>
        <w:rPr>
          <w:rFonts w:hint="default" w:ascii="Calibri" w:hAnsi="Calibri" w:cs="Calibri"/>
          <w:spacing w:val="-2"/>
          <w:sz w:val="24"/>
          <w:szCs w:val="21"/>
        </w:rPr>
        <w:t>plans</w:t>
      </w:r>
    </w:p>
    <w:p w14:paraId="5FA84BB0">
      <w:pPr>
        <w:pStyle w:val="6"/>
        <w:spacing w:before="237"/>
        <w:rPr>
          <w:rFonts w:hint="default" w:ascii="Calibri" w:hAnsi="Calibri" w:cs="Calibri"/>
          <w:sz w:val="24"/>
          <w:szCs w:val="24"/>
        </w:rPr>
      </w:pPr>
    </w:p>
    <w:p w14:paraId="609B953C">
      <w:pPr>
        <w:pStyle w:val="3"/>
        <w:ind w:right="1121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Export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document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of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evidence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of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your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progress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to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date,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including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images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of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notes/ screen shots and any other notes.</w:t>
      </w:r>
    </w:p>
    <w:p w14:paraId="339B7ABA">
      <w:pPr>
        <w:pStyle w:val="6"/>
        <w:numPr>
          <w:numId w:val="0"/>
        </w:numPr>
        <w:ind w:right="0" w:rightChars="0"/>
        <w:rPr>
          <w:rFonts w:hint="default" w:ascii="Calibri" w:hAnsi="Calibri" w:cs="Calibri"/>
          <w:b/>
          <w:sz w:val="24"/>
          <w:szCs w:val="24"/>
          <w:lang w:val="vi-VN"/>
        </w:rPr>
      </w:pPr>
    </w:p>
    <w:p w14:paraId="4C09D636">
      <w:pPr>
        <w:pStyle w:val="6"/>
        <w:spacing w:before="34"/>
        <w:rPr>
          <w:rFonts w:hint="default" w:ascii="Calibri" w:hAnsi="Calibri" w:cs="Calibri"/>
          <w:b/>
          <w:sz w:val="24"/>
          <w:szCs w:val="24"/>
        </w:rPr>
      </w:pPr>
      <w:r>
        <w:drawing>
          <wp:inline distT="0" distB="0" distL="114300" distR="114300">
            <wp:extent cx="6783070" cy="3307715"/>
            <wp:effectExtent l="0" t="0" r="13970" b="1460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307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0319">
      <w:pPr>
        <w:spacing w:before="0"/>
        <w:ind w:left="100" w:right="0" w:firstLine="0"/>
        <w:jc w:val="left"/>
        <w:rPr>
          <w:rFonts w:hint="default" w:ascii="Calibri" w:hAnsi="Calibri" w:cs="Calibri"/>
          <w:b/>
          <w:sz w:val="24"/>
          <w:szCs w:val="21"/>
        </w:rPr>
      </w:pPr>
      <w:r>
        <w:rPr>
          <w:rFonts w:hint="default" w:ascii="Calibri" w:hAnsi="Calibri" w:cs="Calibri"/>
          <w:b/>
          <w:sz w:val="24"/>
          <w:szCs w:val="21"/>
        </w:rPr>
        <w:t>When</w:t>
      </w:r>
      <w:r>
        <w:rPr>
          <w:rFonts w:hint="default" w:ascii="Calibri" w:hAnsi="Calibri" w:cs="Calibri"/>
          <w:b/>
          <w:spacing w:val="-1"/>
          <w:sz w:val="24"/>
          <w:szCs w:val="21"/>
        </w:rPr>
        <w:t xml:space="preserve"> </w:t>
      </w:r>
      <w:r>
        <w:rPr>
          <w:rFonts w:hint="default" w:ascii="Calibri" w:hAnsi="Calibri" w:cs="Calibri"/>
          <w:b/>
          <w:spacing w:val="-2"/>
          <w:sz w:val="24"/>
          <w:szCs w:val="21"/>
        </w:rPr>
        <w:t>complete:</w:t>
      </w:r>
    </w:p>
    <w:p w14:paraId="794A3019">
      <w:pPr>
        <w:pStyle w:val="9"/>
        <w:numPr>
          <w:ilvl w:val="1"/>
          <w:numId w:val="3"/>
        </w:numPr>
        <w:tabs>
          <w:tab w:val="left" w:pos="362"/>
        </w:tabs>
        <w:spacing w:before="79" w:after="0" w:line="240" w:lineRule="auto"/>
        <w:ind w:left="362" w:right="0" w:hanging="262"/>
        <w:jc w:val="left"/>
        <w:rPr>
          <w:rFonts w:hint="default" w:ascii="Calibri" w:hAnsi="Calibri" w:cs="Calibri"/>
          <w:b/>
          <w:sz w:val="24"/>
          <w:szCs w:val="21"/>
        </w:rPr>
      </w:pPr>
      <w:r>
        <w:rPr>
          <w:rFonts w:hint="default" w:ascii="Calibri" w:hAnsi="Calibri" w:cs="Calibri"/>
          <w:sz w:val="24"/>
          <w:szCs w:val="21"/>
        </w:rPr>
        <w:t>Submit</w:t>
      </w:r>
      <w:r>
        <w:rPr>
          <w:rFonts w:hint="default" w:ascii="Calibri" w:hAnsi="Calibri" w:cs="Calibri"/>
          <w:spacing w:val="-4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your</w:t>
      </w:r>
      <w:r>
        <w:rPr>
          <w:rFonts w:hint="default" w:ascii="Calibri" w:hAnsi="Calibri" w:cs="Calibri"/>
          <w:spacing w:val="-1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answers</w:t>
      </w:r>
      <w:r>
        <w:rPr>
          <w:rFonts w:hint="default" w:ascii="Calibri" w:hAnsi="Calibri" w:cs="Calibri"/>
          <w:spacing w:val="-1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(screen shots,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etc)</w:t>
      </w:r>
      <w:r>
        <w:rPr>
          <w:rFonts w:hint="default" w:ascii="Calibri" w:hAnsi="Calibri" w:cs="Calibri"/>
          <w:spacing w:val="-1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in</w:t>
      </w:r>
      <w:r>
        <w:rPr>
          <w:rFonts w:hint="default" w:ascii="Calibri" w:hAnsi="Calibri" w:cs="Calibri"/>
          <w:spacing w:val="-1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a single</w:t>
      </w:r>
      <w:r>
        <w:rPr>
          <w:rFonts w:hint="default" w:ascii="Calibri" w:hAnsi="Calibri" w:cs="Calibri"/>
          <w:spacing w:val="-1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document</w:t>
      </w:r>
      <w:r>
        <w:rPr>
          <w:rFonts w:hint="default" w:ascii="Calibri" w:hAnsi="Calibri" w:cs="Calibri"/>
          <w:spacing w:val="-1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using</w:t>
      </w:r>
      <w:r>
        <w:rPr>
          <w:rFonts w:hint="default" w:ascii="Calibri" w:hAnsi="Calibri" w:cs="Calibri"/>
          <w:spacing w:val="-1"/>
          <w:sz w:val="24"/>
          <w:szCs w:val="21"/>
        </w:rPr>
        <w:t xml:space="preserve"> </w:t>
      </w:r>
      <w:r>
        <w:rPr>
          <w:rFonts w:hint="default" w:ascii="Calibri" w:hAnsi="Calibri" w:cs="Calibri"/>
          <w:b/>
          <w:spacing w:val="-2"/>
          <w:sz w:val="24"/>
          <w:szCs w:val="21"/>
          <w:u w:val="single"/>
        </w:rPr>
        <w:t>Canvas</w:t>
      </w:r>
    </w:p>
    <w:p w14:paraId="6983B4B1">
      <w:pPr>
        <w:pStyle w:val="9"/>
        <w:numPr>
          <w:ilvl w:val="1"/>
          <w:numId w:val="3"/>
        </w:numPr>
        <w:tabs>
          <w:tab w:val="left" w:pos="300"/>
          <w:tab w:val="left" w:pos="362"/>
        </w:tabs>
        <w:spacing w:before="78" w:after="0" w:line="240" w:lineRule="auto"/>
        <w:ind w:left="300" w:right="1118" w:hanging="200"/>
        <w:jc w:val="left"/>
        <w:rPr>
          <w:rFonts w:hint="default" w:ascii="Calibri" w:hAnsi="Calibri" w:cs="Calibri"/>
          <w:sz w:val="24"/>
          <w:szCs w:val="21"/>
        </w:rPr>
      </w:pPr>
      <w:r>
        <w:rPr>
          <w:rFonts w:hint="default" w:ascii="Calibri" w:hAnsi="Calibri" w:cs="Calibri"/>
          <w:position w:val="4"/>
          <w:sz w:val="24"/>
          <w:szCs w:val="21"/>
        </w:rPr>
        <w:tab/>
      </w:r>
      <w:r>
        <w:rPr>
          <w:rFonts w:hint="default" w:ascii="Calibri" w:hAnsi="Calibri" w:cs="Calibri"/>
          <w:sz w:val="24"/>
          <w:szCs w:val="21"/>
        </w:rPr>
        <w:t>Show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your</w:t>
      </w:r>
      <w:r>
        <w:rPr>
          <w:rFonts w:hint="default" w:ascii="Calibri" w:hAnsi="Calibri" w:cs="Calibri"/>
          <w:spacing w:val="-3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lab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demonstrator</w:t>
      </w:r>
      <w:r>
        <w:rPr>
          <w:rFonts w:hint="default" w:ascii="Calibri" w:hAnsi="Calibri" w:cs="Calibri"/>
          <w:spacing w:val="-3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your</w:t>
      </w:r>
      <w:r>
        <w:rPr>
          <w:rFonts w:hint="default" w:ascii="Calibri" w:hAnsi="Calibri" w:cs="Calibri"/>
          <w:spacing w:val="-3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working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circuits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in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class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(you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must</w:t>
      </w:r>
      <w:r>
        <w:rPr>
          <w:rFonts w:hint="default" w:ascii="Calibri" w:hAnsi="Calibri" w:cs="Calibri"/>
          <w:spacing w:val="-3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do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this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to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get</w:t>
      </w:r>
      <w:r>
        <w:rPr>
          <w:rFonts w:hint="default" w:ascii="Calibri" w:hAnsi="Calibri" w:cs="Calibri"/>
          <w:spacing w:val="-3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the</w:t>
      </w:r>
      <w:r>
        <w:rPr>
          <w:rFonts w:hint="default" w:ascii="Calibri" w:hAnsi="Calibri" w:cs="Calibri"/>
          <w:spacing w:val="-2"/>
          <w:sz w:val="24"/>
          <w:szCs w:val="21"/>
        </w:rPr>
        <w:t xml:space="preserve"> </w:t>
      </w:r>
      <w:r>
        <w:rPr>
          <w:rFonts w:hint="default" w:ascii="Calibri" w:hAnsi="Calibri" w:cs="Calibri"/>
          <w:sz w:val="24"/>
          <w:szCs w:val="21"/>
        </w:rPr>
        <w:t>1%). Your lab demonstrator may request you to resubmit if issues exist.</w:t>
      </w:r>
    </w:p>
    <w:p w14:paraId="27325407">
      <w:pPr>
        <w:pStyle w:val="6"/>
        <w:rPr>
          <w:rFonts w:hint="default" w:ascii="Calibri" w:hAnsi="Calibri" w:cs="Calibri"/>
          <w:sz w:val="18"/>
          <w:szCs w:val="24"/>
        </w:rPr>
      </w:pPr>
    </w:p>
    <w:p w14:paraId="7CE8D0DC">
      <w:pPr>
        <w:pStyle w:val="6"/>
        <w:rPr>
          <w:rFonts w:hint="default" w:ascii="Calibri" w:hAnsi="Calibri" w:cs="Calibri"/>
          <w:sz w:val="18"/>
          <w:szCs w:val="24"/>
        </w:rPr>
      </w:pPr>
    </w:p>
    <w:p w14:paraId="0FF51FA1">
      <w:pPr>
        <w:pStyle w:val="6"/>
        <w:rPr>
          <w:rFonts w:hint="default" w:ascii="Calibri" w:hAnsi="Calibri" w:cs="Calibri"/>
          <w:sz w:val="18"/>
          <w:szCs w:val="24"/>
        </w:rPr>
      </w:pPr>
    </w:p>
    <w:p w14:paraId="31DDF689">
      <w:pPr>
        <w:pStyle w:val="6"/>
        <w:rPr>
          <w:rFonts w:hint="default" w:ascii="Calibri" w:hAnsi="Calibri" w:cs="Calibri"/>
          <w:sz w:val="18"/>
          <w:szCs w:val="24"/>
        </w:rPr>
      </w:pPr>
    </w:p>
    <w:p w14:paraId="76713275">
      <w:pPr>
        <w:pStyle w:val="6"/>
        <w:rPr>
          <w:rFonts w:hint="default" w:ascii="Calibri" w:hAnsi="Calibri" w:cs="Calibri"/>
          <w:sz w:val="18"/>
          <w:szCs w:val="24"/>
        </w:rPr>
      </w:pPr>
    </w:p>
    <w:p w14:paraId="48026D6E">
      <w:pPr>
        <w:pStyle w:val="6"/>
        <w:rPr>
          <w:rFonts w:hint="default" w:ascii="Calibri" w:hAnsi="Calibri" w:cs="Calibri"/>
          <w:sz w:val="18"/>
          <w:szCs w:val="24"/>
        </w:rPr>
      </w:pPr>
    </w:p>
    <w:p w14:paraId="132D4199">
      <w:pPr>
        <w:pStyle w:val="6"/>
        <w:rPr>
          <w:rFonts w:hint="default" w:ascii="Calibri" w:hAnsi="Calibri" w:cs="Calibri"/>
          <w:sz w:val="18"/>
          <w:szCs w:val="24"/>
        </w:rPr>
      </w:pPr>
    </w:p>
    <w:p w14:paraId="0EC2C15D">
      <w:pPr>
        <w:pStyle w:val="6"/>
        <w:rPr>
          <w:rFonts w:hint="default" w:ascii="Calibri" w:hAnsi="Calibri" w:cs="Calibri"/>
          <w:sz w:val="18"/>
          <w:szCs w:val="24"/>
        </w:rPr>
      </w:pPr>
      <w:bookmarkStart w:id="5" w:name="_GoBack"/>
      <w:bookmarkEnd w:id="5"/>
    </w:p>
    <w:p w14:paraId="5BB79623">
      <w:pPr>
        <w:pStyle w:val="6"/>
        <w:rPr>
          <w:rFonts w:hint="default" w:ascii="Calibri" w:hAnsi="Calibri" w:cs="Calibri"/>
          <w:sz w:val="18"/>
          <w:szCs w:val="24"/>
        </w:rPr>
      </w:pPr>
    </w:p>
    <w:p w14:paraId="0AF91E74">
      <w:pPr>
        <w:pStyle w:val="6"/>
        <w:spacing w:before="219"/>
        <w:rPr>
          <w:rFonts w:hint="default" w:ascii="Calibri" w:hAnsi="Calibri" w:cs="Calibri"/>
          <w:sz w:val="18"/>
          <w:szCs w:val="24"/>
        </w:rPr>
      </w:pPr>
    </w:p>
    <w:p w14:paraId="24457A50">
      <w:pPr>
        <w:spacing w:before="0"/>
        <w:ind w:left="0" w:right="966" w:firstLine="0"/>
        <w:jc w:val="right"/>
        <w:rPr>
          <w:rFonts w:hint="default" w:ascii="Calibri" w:hAnsi="Calibri" w:cs="Calibri"/>
          <w:sz w:val="18"/>
          <w:szCs w:val="21"/>
        </w:rPr>
      </w:pPr>
      <w:r>
        <w:rPr>
          <w:rFonts w:hint="default" w:ascii="Calibri" w:hAnsi="Calibri" w:cs="Calibri"/>
          <w:sz w:val="18"/>
          <w:szCs w:val="21"/>
        </w:rPr>
        <w:t>Page</w:t>
      </w:r>
      <w:r>
        <w:rPr>
          <w:rFonts w:hint="default" w:ascii="Calibri" w:hAnsi="Calibri" w:cs="Calibri"/>
          <w:spacing w:val="-13"/>
          <w:sz w:val="18"/>
          <w:szCs w:val="21"/>
        </w:rPr>
        <w:t xml:space="preserve"> </w:t>
      </w:r>
      <w:r>
        <w:rPr>
          <w:rFonts w:hint="default" w:ascii="Calibri" w:hAnsi="Calibri" w:cs="Calibri"/>
          <w:sz w:val="18"/>
          <w:szCs w:val="21"/>
        </w:rPr>
        <w:t>2</w:t>
      </w:r>
      <w:r>
        <w:rPr>
          <w:rFonts w:hint="default" w:ascii="Calibri" w:hAnsi="Calibri" w:cs="Calibri"/>
          <w:spacing w:val="11"/>
          <w:sz w:val="18"/>
          <w:szCs w:val="21"/>
        </w:rPr>
        <w:t xml:space="preserve"> </w:t>
      </w:r>
      <w:r>
        <w:rPr>
          <w:rFonts w:hint="default" w:ascii="Calibri" w:hAnsi="Calibri" w:cs="Calibri"/>
          <w:sz w:val="18"/>
          <w:szCs w:val="21"/>
        </w:rPr>
        <w:t>of</w:t>
      </w:r>
      <w:r>
        <w:rPr>
          <w:rFonts w:hint="default" w:ascii="Calibri" w:hAnsi="Calibri" w:cs="Calibri"/>
          <w:spacing w:val="-2"/>
          <w:sz w:val="18"/>
          <w:szCs w:val="21"/>
        </w:rPr>
        <w:t xml:space="preserve"> </w:t>
      </w:r>
      <w:r>
        <w:rPr>
          <w:rFonts w:hint="default" w:ascii="Calibri" w:hAnsi="Calibri" w:cs="Calibri"/>
          <w:spacing w:val="-10"/>
          <w:sz w:val="18"/>
          <w:szCs w:val="21"/>
        </w:rPr>
        <w:t>2</w:t>
      </w:r>
    </w:p>
    <w:sectPr>
      <w:pgSz w:w="11900" w:h="16840"/>
      <w:pgMar w:top="660" w:right="160" w:bottom="280" w:left="10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ans Narrow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■"/>
      <w:lvlJc w:val="left"/>
      <w:pPr>
        <w:ind w:left="300" w:hanging="200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98"/>
        <w:position w:val="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0" w:hanging="2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0" w:hanging="2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0" w:hanging="2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2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0" w:hanging="2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40" w:hanging="2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0" w:hanging="2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20" w:hanging="20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■"/>
      <w:lvlJc w:val="left"/>
      <w:pPr>
        <w:ind w:left="2280" w:hanging="280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101"/>
        <w:position w:val="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122" w:hanging="2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64" w:hanging="2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06" w:hanging="2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48" w:hanging="2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90" w:hanging="2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32" w:hanging="2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74" w:hanging="2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16" w:hanging="28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20" w:hanging="420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■"/>
      <w:lvlJc w:val="left"/>
      <w:pPr>
        <w:ind w:left="300" w:hanging="264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100"/>
        <w:position w:val="4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51" w:hanging="2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82" w:hanging="2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13" w:hanging="2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4" w:hanging="2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5" w:hanging="2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6" w:hanging="2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37" w:hanging="26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21A1E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iberation Sans Narrow" w:hAnsi="Liberation Sans Narrow" w:eastAsia="Liberation Sans Narrow" w:cs="Liberation Sans Narrow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00"/>
      <w:ind w:left="100"/>
      <w:outlineLvl w:val="1"/>
    </w:pPr>
    <w:rPr>
      <w:rFonts w:ascii="Liberation Sans Narrow" w:hAnsi="Liberation Sans Narrow" w:eastAsia="Liberation Sans Narrow" w:cs="Liberation Sans Narrow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Liberation Sans Narrow" w:hAnsi="Liberation Sans Narrow" w:eastAsia="Liberation Sans Narrow" w:cs="Liberation Sans Narrow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Liberation Sans Narrow" w:hAnsi="Liberation Sans Narrow" w:eastAsia="Liberation Sans Narrow" w:cs="Liberation Sans Narrow"/>
      <w:sz w:val="28"/>
      <w:szCs w:val="28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200"/>
      <w:ind w:left="100"/>
    </w:pPr>
    <w:rPr>
      <w:rFonts w:ascii="Liberation Sans Narrow" w:hAnsi="Liberation Sans Narrow" w:eastAsia="Liberation Sans Narrow" w:cs="Liberation Sans Narrow"/>
      <w:b/>
      <w:bCs/>
      <w:sz w:val="48"/>
      <w:szCs w:val="4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19"/>
      <w:ind w:left="519" w:hanging="419"/>
    </w:pPr>
    <w:rPr>
      <w:rFonts w:ascii="Liberation Sans Narrow" w:hAnsi="Liberation Sans Narrow" w:eastAsia="Liberation Sans Narrow" w:cs="Liberation Sans Narrow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10</TotalTime>
  <ScaleCrop>false</ScaleCrop>
  <LinksUpToDate>false</LinksUpToDate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2024-10-16T02:27:00Z</dcterms:created>
  <dc:creator>ASUS</dc:creator>
  <cp:lastModifiedBy>Đăng John</cp:lastModifiedBy>
  <dcterms:modified xsi:type="dcterms:W3CDTF">2024-10-16T02:37:27Z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2024-10-16T00:00:00Z</vt:filetime>
  </property>
  <property fmtid="{D5CDD505-2E9C-101B-9397-08002B2CF9AE}" pid="3" name="Producer">
    <vt:lpwstr>3-Heights(TM) PDF Security Shell 4.8.25.2 (http://www.pdf-tools.com)</vt:lpwstr>
  </property>
  <property fmtid="{D5CDD505-2E9C-101B-9397-08002B2CF9AE}" pid="4" name="KSOProductBuildVer">
    <vt:lpwstr>1033-12.2.0.18283</vt:lpwstr>
  </property>
  <property fmtid="{D5CDD505-2E9C-101B-9397-08002B2CF9AE}" pid="5" name="ICV">
    <vt:lpwstr>4B104353B671416DA2E81BDF86A6F8EB_12</vt:lpwstr>
  </property>
</Properties>
</file>