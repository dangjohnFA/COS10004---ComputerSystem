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C428E3">
      <w:pPr>
        <w:spacing w:before="183"/>
        <w:ind w:left="113" w:right="0" w:firstLine="0"/>
        <w:jc w:val="left"/>
        <w:rPr>
          <w:rFonts w:hint="default" w:ascii="Times New Roman" w:hAnsi="Times New Roman" w:cs="Times New Roman"/>
          <w:sz w:val="28"/>
          <w:szCs w:val="28"/>
        </w:rPr>
      </w:pPr>
      <w:r>
        <w:rPr>
          <w:rFonts w:hint="default" w:ascii="Times New Roman" w:hAnsi="Times New Roman" w:cs="Times New Roman"/>
          <w:sz w:val="28"/>
          <w:szCs w:val="28"/>
        </w:rPr>
        <w:pict>
          <v:shape id="_x0000_s1026" o:spid="_x0000_s1026" o:spt="202" type="#_x0000_t202" style="position:absolute;left:0pt;margin-left:491pt;margin-top:0pt;height:146.7pt;width:66pt;mso-position-horizontal-relative:page;z-index:251660288;mso-width-relative:page;mso-height-relative:page;" filled="f" stroked="f" coordsize="21600,21600">
            <v:path/>
            <v:fill on="f" focussize="0,0"/>
            <v:stroke on="f" joinstyle="miter"/>
            <v:imagedata o:title=""/>
            <o:lock v:ext="edit"/>
            <v:textbox inset="0mm,0mm,0mm,0mm">
              <w:txbxContent>
                <w:p w14:paraId="16117F10">
                  <w:pPr>
                    <w:pStyle w:val="6"/>
                    <w:rPr>
                      <w:sz w:val="32"/>
                    </w:rPr>
                  </w:pPr>
                </w:p>
                <w:p w14:paraId="6C569B71">
                  <w:pPr>
                    <w:pStyle w:val="6"/>
                    <w:rPr>
                      <w:sz w:val="32"/>
                    </w:rPr>
                  </w:pPr>
                </w:p>
                <w:p w14:paraId="2A37B6FB">
                  <w:pPr>
                    <w:pStyle w:val="6"/>
                    <w:rPr>
                      <w:sz w:val="32"/>
                    </w:rPr>
                  </w:pPr>
                </w:p>
                <w:p w14:paraId="16305C3B">
                  <w:pPr>
                    <w:pStyle w:val="6"/>
                    <w:rPr>
                      <w:sz w:val="32"/>
                    </w:rPr>
                  </w:pPr>
                </w:p>
                <w:p w14:paraId="5EB798AB">
                  <w:pPr>
                    <w:pStyle w:val="6"/>
                    <w:rPr>
                      <w:sz w:val="32"/>
                    </w:rPr>
                  </w:pPr>
                </w:p>
                <w:p w14:paraId="13AFCEE1">
                  <w:pPr>
                    <w:pStyle w:val="6"/>
                    <w:rPr>
                      <w:sz w:val="32"/>
                    </w:rPr>
                  </w:pPr>
                </w:p>
                <w:p w14:paraId="1FDC28A3">
                  <w:pPr>
                    <w:pStyle w:val="6"/>
                    <w:spacing w:before="277"/>
                    <w:ind w:left="65"/>
                  </w:pPr>
                  <w:r>
                    <w:rPr>
                      <w:w w:val="95"/>
                    </w:rPr>
                    <w:t>counters</w:t>
                  </w:r>
                </w:p>
              </w:txbxContent>
            </v:textbox>
          </v:shape>
        </w:pict>
      </w:r>
      <w:r>
        <w:rPr>
          <w:rFonts w:hint="default" w:ascii="Times New Roman" w:hAnsi="Times New Roman" w:cs="Times New Roman"/>
          <w:sz w:val="28"/>
          <w:szCs w:val="28"/>
        </w:rPr>
        <w:pict>
          <v:group id="_x0000_s1027" o:spid="_x0000_s1027" o:spt="203" style="position:absolute;left:0pt;margin-left:491pt;margin-top:0pt;height:138.1pt;width:66pt;mso-position-horizontal-relative:page;z-index:251660288;mso-width-relative:page;mso-height-relative:page;" coordorigin="9820,0" coordsize="1320,2762">
            <o:lock v:ext="edit"/>
            <v:shape id="_x0000_s1028" o:spid="_x0000_s1028" o:spt="75" type="#_x0000_t75" style="position:absolute;left:9820;top:0;height:1959;width:1301;" filled="f" stroked="f" coordsize="21600,21600">
              <v:path/>
              <v:fill on="f" focussize="0,0"/>
              <v:stroke on="f"/>
              <v:imagedata r:id="rId8" o:title=""/>
              <o:lock v:ext="edit" aspectratio="t"/>
            </v:shape>
            <v:shape id="_x0000_s1029" o:spid="_x0000_s1029" o:spt="75" type="#_x0000_t75" style="position:absolute;left:9820;top:1958;height:804;width:1320;" filled="f" stroked="f" coordsize="21600,21600">
              <v:path/>
              <v:fill on="f" focussize="0,0"/>
              <v:stroke on="f"/>
              <v:imagedata r:id="rId9" o:title=""/>
              <o:lock v:ext="edit" aspectratio="t"/>
            </v:shape>
          </v:group>
        </w:pict>
      </w:r>
      <w:r>
        <w:rPr>
          <w:rFonts w:hint="default" w:ascii="Times New Roman" w:hAnsi="Times New Roman" w:cs="Times New Roman"/>
          <w:w w:val="80"/>
          <w:sz w:val="28"/>
          <w:szCs w:val="28"/>
        </w:rPr>
        <w:t>Faculty</w:t>
      </w:r>
      <w:r>
        <w:rPr>
          <w:rFonts w:hint="default" w:ascii="Times New Roman" w:hAnsi="Times New Roman" w:cs="Times New Roman"/>
          <w:spacing w:val="22"/>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22"/>
          <w:w w:val="80"/>
          <w:sz w:val="28"/>
          <w:szCs w:val="28"/>
        </w:rPr>
        <w:t xml:space="preserve"> </w:t>
      </w:r>
      <w:r>
        <w:rPr>
          <w:rFonts w:hint="default" w:ascii="Times New Roman" w:hAnsi="Times New Roman" w:cs="Times New Roman"/>
          <w:w w:val="80"/>
          <w:sz w:val="28"/>
          <w:szCs w:val="28"/>
        </w:rPr>
        <w:t>Science,</w:t>
      </w:r>
      <w:r>
        <w:rPr>
          <w:rFonts w:hint="default" w:ascii="Times New Roman" w:hAnsi="Times New Roman" w:cs="Times New Roman"/>
          <w:spacing w:val="22"/>
          <w:w w:val="80"/>
          <w:sz w:val="28"/>
          <w:szCs w:val="28"/>
        </w:rPr>
        <w:t xml:space="preserve"> </w:t>
      </w:r>
      <w:r>
        <w:rPr>
          <w:rFonts w:hint="default" w:ascii="Times New Roman" w:hAnsi="Times New Roman" w:cs="Times New Roman"/>
          <w:w w:val="80"/>
          <w:sz w:val="28"/>
          <w:szCs w:val="28"/>
        </w:rPr>
        <w:t>Engineering</w:t>
      </w:r>
      <w:r>
        <w:rPr>
          <w:rFonts w:hint="default" w:ascii="Times New Roman" w:hAnsi="Times New Roman" w:cs="Times New Roman"/>
          <w:spacing w:val="23"/>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7"/>
          <w:w w:val="80"/>
          <w:sz w:val="28"/>
          <w:szCs w:val="28"/>
        </w:rPr>
        <w:t xml:space="preserve"> </w:t>
      </w:r>
      <w:r>
        <w:rPr>
          <w:rFonts w:hint="default" w:ascii="Times New Roman" w:hAnsi="Times New Roman" w:cs="Times New Roman"/>
          <w:w w:val="80"/>
          <w:sz w:val="28"/>
          <w:szCs w:val="28"/>
        </w:rPr>
        <w:t>Technology</w:t>
      </w:r>
    </w:p>
    <w:p w14:paraId="62F3EF2F">
      <w:pPr>
        <w:pStyle w:val="11"/>
        <w:rPr>
          <w:rFonts w:hint="default" w:ascii="Times New Roman" w:hAnsi="Times New Roman" w:cs="Times New Roman"/>
          <w:sz w:val="28"/>
          <w:szCs w:val="28"/>
        </w:rPr>
      </w:pPr>
      <w:bookmarkStart w:id="0" w:name="Computer Systems"/>
      <w:bookmarkEnd w:id="0"/>
      <w:r>
        <w:rPr>
          <w:rFonts w:hint="default" w:ascii="Times New Roman" w:hAnsi="Times New Roman" w:cs="Times New Roman"/>
          <w:w w:val="80"/>
          <w:sz w:val="28"/>
          <w:szCs w:val="28"/>
        </w:rPr>
        <w:t>Computer</w:t>
      </w:r>
      <w:r>
        <w:rPr>
          <w:rFonts w:hint="default" w:ascii="Times New Roman" w:hAnsi="Times New Roman" w:cs="Times New Roman"/>
          <w:spacing w:val="85"/>
          <w:w w:val="80"/>
          <w:sz w:val="28"/>
          <w:szCs w:val="28"/>
        </w:rPr>
        <w:t xml:space="preserve"> </w:t>
      </w:r>
      <w:r>
        <w:rPr>
          <w:rFonts w:hint="default" w:ascii="Times New Roman" w:hAnsi="Times New Roman" w:cs="Times New Roman"/>
          <w:w w:val="80"/>
          <w:sz w:val="28"/>
          <w:szCs w:val="28"/>
        </w:rPr>
        <w:t>Systems</w:t>
      </w:r>
    </w:p>
    <w:p w14:paraId="0FEF04DE">
      <w:pPr>
        <w:spacing w:before="183"/>
        <w:ind w:left="113" w:right="0" w:firstLine="0"/>
        <w:jc w:val="left"/>
        <w:rPr>
          <w:rFonts w:hint="default" w:ascii="Times New Roman" w:hAnsi="Times New Roman" w:cs="Times New Roman"/>
          <w:sz w:val="28"/>
          <w:szCs w:val="28"/>
        </w:rPr>
      </w:pPr>
      <w:bookmarkStart w:id="1" w:name="Week 3"/>
      <w:bookmarkEnd w:id="1"/>
      <w:r>
        <w:rPr>
          <w:rFonts w:hint="default" w:ascii="Times New Roman" w:hAnsi="Times New Roman" w:cs="Times New Roman"/>
          <w:spacing w:val="-1"/>
          <w:w w:val="85"/>
          <w:sz w:val="28"/>
          <w:szCs w:val="28"/>
        </w:rPr>
        <w:t>Week</w:t>
      </w:r>
      <w:r>
        <w:rPr>
          <w:rFonts w:hint="default" w:ascii="Times New Roman" w:hAnsi="Times New Roman" w:cs="Times New Roman"/>
          <w:spacing w:val="-14"/>
          <w:w w:val="85"/>
          <w:sz w:val="28"/>
          <w:szCs w:val="28"/>
        </w:rPr>
        <w:t xml:space="preserve"> </w:t>
      </w:r>
      <w:r>
        <w:rPr>
          <w:rFonts w:hint="default" w:ascii="Times New Roman" w:hAnsi="Times New Roman" w:cs="Times New Roman"/>
          <w:spacing w:val="-1"/>
          <w:w w:val="85"/>
          <w:sz w:val="28"/>
          <w:szCs w:val="28"/>
        </w:rPr>
        <w:t>3</w:t>
      </w:r>
    </w:p>
    <w:p w14:paraId="3F8EB8CC">
      <w:pPr>
        <w:pStyle w:val="2"/>
        <w:spacing w:before="208"/>
        <w:rPr>
          <w:rFonts w:hint="default" w:ascii="Times New Roman" w:hAnsi="Times New Roman" w:cs="Times New Roman"/>
          <w:sz w:val="28"/>
          <w:szCs w:val="28"/>
        </w:rPr>
      </w:pPr>
      <w:bookmarkStart w:id="2" w:name="Overview"/>
      <w:bookmarkEnd w:id="2"/>
      <w:r>
        <w:rPr>
          <w:rFonts w:hint="default" w:ascii="Times New Roman" w:hAnsi="Times New Roman" w:cs="Times New Roman"/>
          <w:w w:val="90"/>
          <w:sz w:val="28"/>
          <w:szCs w:val="28"/>
        </w:rPr>
        <w:t>Overview</w:t>
      </w:r>
    </w:p>
    <w:p w14:paraId="3677739C">
      <w:pPr>
        <w:pStyle w:val="6"/>
        <w:spacing w:before="155" w:line="228" w:lineRule="auto"/>
        <w:ind w:left="113" w:right="1548"/>
        <w:rPr>
          <w:rFonts w:hint="default" w:ascii="Times New Roman" w:hAnsi="Times New Roman" w:cs="Times New Roman"/>
          <w:sz w:val="28"/>
          <w:szCs w:val="28"/>
        </w:rPr>
      </w:pPr>
      <w:r>
        <w:rPr>
          <w:rFonts w:hint="default" w:ascii="Times New Roman" w:hAnsi="Times New Roman" w:cs="Times New Roman"/>
          <w:w w:val="80"/>
          <w:sz w:val="28"/>
          <w:szCs w:val="28"/>
        </w:rPr>
        <w:t>In</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this</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laboratory</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session</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we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start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using</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Flops</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build</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useful</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things</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like</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registers,</w:t>
      </w:r>
      <w:r>
        <w:rPr>
          <w:rFonts w:hint="default" w:ascii="Times New Roman" w:hAnsi="Times New Roman" w:cs="Times New Roman"/>
          <w:spacing w:val="-67"/>
          <w:w w:val="80"/>
          <w:sz w:val="28"/>
          <w:szCs w:val="28"/>
        </w:rPr>
        <w:t xml:space="preserve"> </w:t>
      </w:r>
      <w:r>
        <w:rPr>
          <w:rFonts w:hint="default" w:ascii="Times New Roman" w:hAnsi="Times New Roman" w:cs="Times New Roman"/>
          <w:w w:val="90"/>
          <w:sz w:val="28"/>
          <w:szCs w:val="28"/>
        </w:rPr>
        <w:t>and</w:t>
      </w:r>
      <w:r>
        <w:rPr>
          <w:rFonts w:hint="default" w:ascii="Times New Roman" w:hAnsi="Times New Roman" w:cs="Times New Roman"/>
          <w:spacing w:val="-17"/>
          <w:w w:val="90"/>
          <w:sz w:val="28"/>
          <w:szCs w:val="28"/>
        </w:rPr>
        <w:t xml:space="preserve"> </w:t>
      </w:r>
      <w:r>
        <w:rPr>
          <w:rFonts w:hint="default" w:ascii="Times New Roman" w:hAnsi="Times New Roman" w:cs="Times New Roman"/>
          <w:w w:val="90"/>
          <w:sz w:val="28"/>
          <w:szCs w:val="28"/>
        </w:rPr>
        <w:t>shift</w:t>
      </w:r>
      <w:r>
        <w:rPr>
          <w:rFonts w:hint="default" w:ascii="Times New Roman" w:hAnsi="Times New Roman" w:cs="Times New Roman"/>
          <w:spacing w:val="-17"/>
          <w:w w:val="90"/>
          <w:sz w:val="28"/>
          <w:szCs w:val="28"/>
        </w:rPr>
        <w:t xml:space="preserve"> </w:t>
      </w:r>
      <w:r>
        <w:rPr>
          <w:rFonts w:hint="default" w:ascii="Times New Roman" w:hAnsi="Times New Roman" w:cs="Times New Roman"/>
          <w:w w:val="90"/>
          <w:sz w:val="28"/>
          <w:szCs w:val="28"/>
        </w:rPr>
        <w:t>registers.</w:t>
      </w:r>
    </w:p>
    <w:p w14:paraId="22CE974F">
      <w:pPr>
        <w:pStyle w:val="6"/>
        <w:tabs>
          <w:tab w:val="left" w:pos="1734"/>
        </w:tabs>
        <w:spacing w:before="244"/>
        <w:ind w:left="193"/>
        <w:rPr>
          <w:rFonts w:hint="default" w:ascii="Times New Roman" w:hAnsi="Times New Roman" w:cs="Times New Roman"/>
          <w:sz w:val="28"/>
          <w:szCs w:val="28"/>
        </w:rPr>
      </w:pPr>
      <w:r>
        <w:rPr>
          <w:rFonts w:hint="default" w:ascii="Times New Roman" w:hAnsi="Times New Roman" w:cs="Times New Roman"/>
          <w:b/>
          <w:w w:val="95"/>
          <w:position w:val="7"/>
          <w:sz w:val="28"/>
          <w:szCs w:val="28"/>
        </w:rPr>
        <w:t>Purpose:</w:t>
      </w:r>
      <w:r>
        <w:rPr>
          <w:rFonts w:hint="default" w:ascii="Times New Roman" w:hAnsi="Times New Roman" w:cs="Times New Roman"/>
          <w:b/>
          <w:w w:val="95"/>
          <w:position w:val="7"/>
          <w:sz w:val="28"/>
          <w:szCs w:val="28"/>
        </w:rPr>
        <w:tab/>
      </w:r>
      <w:r>
        <w:rPr>
          <w:rFonts w:hint="default" w:ascii="Times New Roman" w:hAnsi="Times New Roman" w:cs="Times New Roman"/>
          <w:w w:val="80"/>
          <w:sz w:val="28"/>
          <w:szCs w:val="28"/>
        </w:rPr>
        <w:t>To</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consolidate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knowledge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Flops,</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how</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they</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can</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be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used.</w:t>
      </w:r>
    </w:p>
    <w:p w14:paraId="53A8A925">
      <w:pPr>
        <w:spacing w:before="168"/>
        <w:ind w:left="193" w:right="0" w:firstLine="0"/>
        <w:jc w:val="left"/>
        <w:rPr>
          <w:rFonts w:hint="default" w:ascii="Times New Roman" w:hAnsi="Times New Roman" w:cs="Times New Roman"/>
          <w:b/>
          <w:sz w:val="28"/>
          <w:szCs w:val="28"/>
        </w:rPr>
      </w:pPr>
      <w:r>
        <w:rPr>
          <w:rFonts w:hint="default" w:ascii="Times New Roman" w:hAnsi="Times New Roman" w:cs="Times New Roman"/>
          <w:b/>
          <w:sz w:val="28"/>
          <w:szCs w:val="28"/>
        </w:rPr>
        <w:t>Task:</w:t>
      </w:r>
    </w:p>
    <w:p w14:paraId="2449E8DB">
      <w:pPr>
        <w:pStyle w:val="6"/>
        <w:spacing w:before="5"/>
        <w:rPr>
          <w:rFonts w:hint="default" w:ascii="Times New Roman" w:hAnsi="Times New Roman" w:cs="Times New Roman"/>
          <w:b/>
          <w:sz w:val="28"/>
          <w:szCs w:val="28"/>
        </w:rPr>
      </w:pPr>
    </w:p>
    <w:p w14:paraId="79FF6337">
      <w:pPr>
        <w:pStyle w:val="6"/>
        <w:tabs>
          <w:tab w:val="left" w:pos="1734"/>
        </w:tabs>
        <w:ind w:left="193"/>
        <w:rPr>
          <w:rFonts w:hint="default" w:ascii="Times New Roman" w:hAnsi="Times New Roman" w:cs="Times New Roman"/>
          <w:sz w:val="28"/>
          <w:szCs w:val="28"/>
        </w:rPr>
      </w:pPr>
      <w:r>
        <w:rPr>
          <w:rFonts w:hint="default" w:ascii="Times New Roman" w:hAnsi="Times New Roman" w:cs="Times New Roman"/>
          <w:b/>
          <w:w w:val="95"/>
          <w:position w:val="7"/>
          <w:sz w:val="28"/>
          <w:szCs w:val="28"/>
        </w:rPr>
        <w:t>Time:</w:t>
      </w:r>
      <w:r>
        <w:rPr>
          <w:rFonts w:hint="default" w:ascii="Times New Roman" w:hAnsi="Times New Roman" w:cs="Times New Roman"/>
          <w:b/>
          <w:w w:val="95"/>
          <w:position w:val="7"/>
          <w:sz w:val="28"/>
          <w:szCs w:val="28"/>
        </w:rPr>
        <w:tab/>
      </w:r>
      <w:r>
        <w:rPr>
          <w:rFonts w:hint="default" w:ascii="Times New Roman" w:hAnsi="Times New Roman" w:cs="Times New Roman"/>
          <w:w w:val="80"/>
          <w:sz w:val="28"/>
          <w:szCs w:val="28"/>
        </w:rPr>
        <w:t>This</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lab</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due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by</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start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week</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3</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lab.</w:t>
      </w:r>
    </w:p>
    <w:p w14:paraId="2D086617">
      <w:pPr>
        <w:pStyle w:val="6"/>
        <w:tabs>
          <w:tab w:val="left" w:pos="1734"/>
        </w:tabs>
        <w:spacing w:before="156" w:line="228" w:lineRule="auto"/>
        <w:ind w:left="1734" w:right="1120" w:hanging="1541"/>
        <w:rPr>
          <w:rFonts w:hint="default" w:ascii="Times New Roman" w:hAnsi="Times New Roman" w:cs="Times New Roman"/>
          <w:sz w:val="28"/>
          <w:szCs w:val="28"/>
        </w:rPr>
      </w:pPr>
      <w:r>
        <w:rPr>
          <w:rFonts w:hint="default" w:ascii="Times New Roman" w:hAnsi="Times New Roman" w:cs="Times New Roman"/>
          <w:b/>
          <w:w w:val="90"/>
          <w:position w:val="7"/>
          <w:sz w:val="28"/>
          <w:szCs w:val="28"/>
        </w:rPr>
        <w:t>Assessment:</w:t>
      </w:r>
      <w:r>
        <w:rPr>
          <w:rFonts w:hint="default" w:ascii="Times New Roman" w:hAnsi="Times New Roman" w:cs="Times New Roman"/>
          <w:b/>
          <w:w w:val="90"/>
          <w:position w:val="7"/>
          <w:sz w:val="28"/>
          <w:szCs w:val="28"/>
        </w:rPr>
        <w:tab/>
      </w:r>
      <w:r>
        <w:rPr>
          <w:rFonts w:hint="default" w:ascii="Times New Roman" w:hAnsi="Times New Roman" w:cs="Times New Roman"/>
          <w:w w:val="85"/>
          <w:sz w:val="28"/>
          <w:szCs w:val="28"/>
        </w:rPr>
        <w:t>This</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lab</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is</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worth</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1%</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(up</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to</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a</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maximum</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of</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5%)</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of</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your</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assessment</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for</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this</w:t>
      </w:r>
      <w:r>
        <w:rPr>
          <w:rFonts w:hint="default" w:ascii="Times New Roman" w:hAnsi="Times New Roman" w:cs="Times New Roman"/>
          <w:spacing w:val="-71"/>
          <w:w w:val="85"/>
          <w:sz w:val="28"/>
          <w:szCs w:val="28"/>
        </w:rPr>
        <w:t xml:space="preserve"> </w:t>
      </w:r>
      <w:r>
        <w:rPr>
          <w:rFonts w:hint="default" w:ascii="Times New Roman" w:hAnsi="Times New Roman" w:cs="Times New Roman"/>
          <w:w w:val="80"/>
          <w:sz w:val="28"/>
          <w:szCs w:val="28"/>
        </w:rPr>
        <w:t>unit,</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only</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if</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demonstrated</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lab</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demonstrator</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week</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due.</w:t>
      </w:r>
    </w:p>
    <w:p w14:paraId="7306EAA9">
      <w:pPr>
        <w:tabs>
          <w:tab w:val="left" w:pos="2017"/>
        </w:tabs>
        <w:spacing w:before="144"/>
        <w:ind w:left="193" w:right="0" w:firstLine="0"/>
        <w:jc w:val="left"/>
        <w:rPr>
          <w:rFonts w:hint="default" w:ascii="Times New Roman" w:hAnsi="Times New Roman" w:cs="Times New Roman"/>
          <w:sz w:val="28"/>
          <w:szCs w:val="28"/>
        </w:rPr>
      </w:pPr>
      <w:r>
        <w:rPr>
          <w:rFonts w:hint="default" w:ascii="Times New Roman" w:hAnsi="Times New Roman" w:cs="Times New Roman"/>
          <w:b/>
          <w:position w:val="7"/>
          <w:sz w:val="28"/>
          <w:szCs w:val="28"/>
        </w:rPr>
        <w:t>Resources:</w:t>
      </w:r>
      <w:r>
        <w:rPr>
          <w:rFonts w:hint="default" w:ascii="Times New Roman" w:hAnsi="Times New Roman" w:cs="Times New Roman"/>
          <w:b/>
          <w:position w:val="7"/>
          <w:sz w:val="28"/>
          <w:szCs w:val="28"/>
        </w:rPr>
        <w:tab/>
      </w:r>
      <w:r>
        <w:rPr>
          <w:rFonts w:hint="default" w:ascii="Times New Roman" w:hAnsi="Times New Roman" w:cs="Times New Roman"/>
          <w:spacing w:val="-1"/>
          <w:w w:val="85"/>
          <w:position w:val="1"/>
          <w:sz w:val="28"/>
          <w:szCs w:val="28"/>
        </w:rPr>
        <w:t>■</w:t>
      </w:r>
      <w:r>
        <w:rPr>
          <w:rFonts w:hint="default" w:ascii="Times New Roman" w:hAnsi="Times New Roman" w:cs="Times New Roman"/>
          <w:spacing w:val="33"/>
          <w:w w:val="85"/>
          <w:position w:val="1"/>
          <w:sz w:val="28"/>
          <w:szCs w:val="28"/>
        </w:rPr>
        <w:t xml:space="preserve"> </w:t>
      </w:r>
      <w:r>
        <w:rPr>
          <w:rFonts w:hint="default" w:ascii="Times New Roman" w:hAnsi="Times New Roman" w:cs="Times New Roman"/>
          <w:spacing w:val="-1"/>
          <w:w w:val="85"/>
          <w:sz w:val="28"/>
          <w:szCs w:val="28"/>
        </w:rPr>
        <w:t>Flip</w:t>
      </w:r>
      <w:r>
        <w:rPr>
          <w:rFonts w:hint="default" w:ascii="Times New Roman" w:hAnsi="Times New Roman" w:cs="Times New Roman"/>
          <w:spacing w:val="-11"/>
          <w:w w:val="85"/>
          <w:sz w:val="28"/>
          <w:szCs w:val="28"/>
        </w:rPr>
        <w:t xml:space="preserve"> </w:t>
      </w:r>
      <w:r>
        <w:rPr>
          <w:rFonts w:hint="default" w:ascii="Times New Roman" w:hAnsi="Times New Roman" w:cs="Times New Roman"/>
          <w:spacing w:val="-1"/>
          <w:w w:val="85"/>
          <w:sz w:val="28"/>
          <w:szCs w:val="28"/>
        </w:rPr>
        <w:t>Flop</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tutorials</w:t>
      </w:r>
    </w:p>
    <w:p w14:paraId="276864EF">
      <w:pPr>
        <w:pStyle w:val="13"/>
        <w:numPr>
          <w:ilvl w:val="0"/>
          <w:numId w:val="1"/>
        </w:numPr>
        <w:tabs>
          <w:tab w:val="left" w:pos="2585"/>
        </w:tabs>
        <w:spacing w:before="102" w:after="0" w:line="240" w:lineRule="auto"/>
        <w:ind w:left="2584" w:right="0" w:hanging="284"/>
        <w:jc w:val="left"/>
        <w:rPr>
          <w:rFonts w:hint="default" w:ascii="Times New Roman" w:hAnsi="Times New Roman" w:cs="Times New Roman"/>
          <w:sz w:val="28"/>
          <w:szCs w:val="28"/>
        </w:rPr>
      </w:pPr>
      <w:r>
        <w:rPr>
          <w:rFonts w:hint="default" w:ascii="Times New Roman" w:hAnsi="Times New Roman" w:cs="Times New Roman"/>
          <w:color w:val="000099"/>
          <w:w w:val="80"/>
          <w:sz w:val="28"/>
          <w:szCs w:val="28"/>
          <w:u w:val="thick" w:color="000099"/>
        </w:rPr>
        <w:t>Intro</w:t>
      </w:r>
      <w:r>
        <w:rPr>
          <w:rFonts w:hint="default" w:ascii="Times New Roman" w:hAnsi="Times New Roman" w:cs="Times New Roman"/>
          <w:color w:val="000099"/>
          <w:spacing w:val="3"/>
          <w:w w:val="80"/>
          <w:sz w:val="28"/>
          <w:szCs w:val="28"/>
          <w:u w:val="thick" w:color="000099"/>
        </w:rPr>
        <w:t xml:space="preserve"> </w:t>
      </w:r>
      <w:r>
        <w:rPr>
          <w:rFonts w:hint="default" w:ascii="Times New Roman" w:hAnsi="Times New Roman" w:cs="Times New Roman"/>
          <w:color w:val="000099"/>
          <w:w w:val="80"/>
          <w:sz w:val="28"/>
          <w:szCs w:val="28"/>
          <w:u w:val="thick" w:color="000099"/>
        </w:rPr>
        <w:t>to</w:t>
      </w:r>
      <w:r>
        <w:rPr>
          <w:rFonts w:hint="default" w:ascii="Times New Roman" w:hAnsi="Times New Roman" w:cs="Times New Roman"/>
          <w:color w:val="000099"/>
          <w:spacing w:val="3"/>
          <w:w w:val="80"/>
          <w:sz w:val="28"/>
          <w:szCs w:val="28"/>
          <w:u w:val="thick" w:color="000099"/>
        </w:rPr>
        <w:t xml:space="preserve"> </w:t>
      </w:r>
      <w:r>
        <w:rPr>
          <w:rFonts w:hint="default" w:ascii="Times New Roman" w:hAnsi="Times New Roman" w:cs="Times New Roman"/>
          <w:color w:val="000099"/>
          <w:w w:val="80"/>
          <w:sz w:val="28"/>
          <w:szCs w:val="28"/>
          <w:u w:val="thick" w:color="000099"/>
        </w:rPr>
        <w:t>Flip</w:t>
      </w:r>
      <w:r>
        <w:rPr>
          <w:rFonts w:hint="default" w:ascii="Times New Roman" w:hAnsi="Times New Roman" w:cs="Times New Roman"/>
          <w:color w:val="000099"/>
          <w:spacing w:val="3"/>
          <w:w w:val="80"/>
          <w:sz w:val="28"/>
          <w:szCs w:val="28"/>
          <w:u w:val="thick" w:color="000099"/>
        </w:rPr>
        <w:t xml:space="preserve"> </w:t>
      </w:r>
      <w:r>
        <w:rPr>
          <w:rFonts w:hint="default" w:ascii="Times New Roman" w:hAnsi="Times New Roman" w:cs="Times New Roman"/>
          <w:color w:val="000099"/>
          <w:w w:val="80"/>
          <w:sz w:val="28"/>
          <w:szCs w:val="28"/>
          <w:u w:val="thick" w:color="000099"/>
        </w:rPr>
        <w:t>Flops</w:t>
      </w:r>
    </w:p>
    <w:p w14:paraId="0520A5F8">
      <w:pPr>
        <w:pStyle w:val="6"/>
        <w:rPr>
          <w:rFonts w:hint="default" w:ascii="Times New Roman" w:hAnsi="Times New Roman" w:cs="Times New Roman"/>
          <w:sz w:val="28"/>
          <w:szCs w:val="28"/>
        </w:rPr>
      </w:pPr>
    </w:p>
    <w:p w14:paraId="073EAEE7">
      <w:pPr>
        <w:pStyle w:val="6"/>
        <w:rPr>
          <w:rFonts w:hint="default" w:ascii="Times New Roman" w:hAnsi="Times New Roman" w:cs="Times New Roman"/>
          <w:sz w:val="28"/>
          <w:szCs w:val="28"/>
        </w:rPr>
      </w:pPr>
    </w:p>
    <w:p w14:paraId="0832B6D4">
      <w:pPr>
        <w:pStyle w:val="6"/>
        <w:rPr>
          <w:rFonts w:hint="default" w:ascii="Times New Roman" w:hAnsi="Times New Roman" w:cs="Times New Roman"/>
          <w:sz w:val="28"/>
          <w:szCs w:val="28"/>
        </w:rPr>
      </w:pPr>
    </w:p>
    <w:p w14:paraId="59657C39">
      <w:pPr>
        <w:pStyle w:val="6"/>
        <w:rPr>
          <w:rFonts w:hint="default" w:ascii="Times New Roman" w:hAnsi="Times New Roman" w:cs="Times New Roman"/>
          <w:sz w:val="28"/>
          <w:szCs w:val="28"/>
        </w:rPr>
      </w:pPr>
    </w:p>
    <w:p w14:paraId="5682451B">
      <w:pPr>
        <w:pStyle w:val="6"/>
        <w:rPr>
          <w:rFonts w:hint="default" w:ascii="Times New Roman" w:hAnsi="Times New Roman" w:cs="Times New Roman"/>
          <w:sz w:val="28"/>
          <w:szCs w:val="28"/>
        </w:rPr>
      </w:pPr>
    </w:p>
    <w:p w14:paraId="40AAD8E0">
      <w:pPr>
        <w:pStyle w:val="6"/>
        <w:rPr>
          <w:rFonts w:hint="default" w:ascii="Times New Roman" w:hAnsi="Times New Roman" w:cs="Times New Roman"/>
          <w:sz w:val="28"/>
          <w:szCs w:val="28"/>
        </w:rPr>
      </w:pPr>
    </w:p>
    <w:p w14:paraId="3674348F">
      <w:pPr>
        <w:pStyle w:val="6"/>
        <w:rPr>
          <w:rFonts w:hint="default" w:ascii="Times New Roman" w:hAnsi="Times New Roman" w:cs="Times New Roman"/>
          <w:sz w:val="28"/>
          <w:szCs w:val="28"/>
        </w:rPr>
      </w:pPr>
    </w:p>
    <w:p w14:paraId="7E0635E0">
      <w:pPr>
        <w:pStyle w:val="6"/>
        <w:rPr>
          <w:rFonts w:hint="default" w:ascii="Times New Roman" w:hAnsi="Times New Roman" w:cs="Times New Roman"/>
          <w:sz w:val="28"/>
          <w:szCs w:val="28"/>
        </w:rPr>
      </w:pPr>
    </w:p>
    <w:p w14:paraId="4E136BA0">
      <w:pPr>
        <w:pStyle w:val="6"/>
        <w:spacing w:before="7"/>
        <w:rPr>
          <w:rFonts w:hint="default" w:ascii="Times New Roman" w:hAnsi="Times New Roman" w:cs="Times New Roman"/>
          <w:sz w:val="28"/>
          <w:szCs w:val="28"/>
        </w:rPr>
      </w:pPr>
    </w:p>
    <w:p w14:paraId="655E69FE">
      <w:pPr>
        <w:spacing w:before="100"/>
        <w:ind w:left="113" w:right="0" w:firstLine="0"/>
        <w:jc w:val="left"/>
        <w:rPr>
          <w:rFonts w:hint="default" w:ascii="Times New Roman" w:hAnsi="Times New Roman" w:cs="Times New Roman"/>
          <w:b/>
          <w:i/>
          <w:sz w:val="28"/>
          <w:szCs w:val="28"/>
        </w:rPr>
      </w:pPr>
      <w:bookmarkStart w:id="3" w:name="Submission Details"/>
      <w:bookmarkEnd w:id="3"/>
      <w:r>
        <w:rPr>
          <w:rFonts w:hint="default" w:ascii="Times New Roman" w:hAnsi="Times New Roman" w:cs="Times New Roman"/>
          <w:b/>
          <w:i/>
          <w:w w:val="80"/>
          <w:sz w:val="28"/>
          <w:szCs w:val="28"/>
        </w:rPr>
        <w:t>Submission</w:t>
      </w:r>
      <w:r>
        <w:rPr>
          <w:rFonts w:hint="default" w:ascii="Times New Roman" w:hAnsi="Times New Roman" w:cs="Times New Roman"/>
          <w:b/>
          <w:i/>
          <w:spacing w:val="48"/>
          <w:w w:val="80"/>
          <w:sz w:val="28"/>
          <w:szCs w:val="28"/>
        </w:rPr>
        <w:t xml:space="preserve"> </w:t>
      </w:r>
      <w:r>
        <w:rPr>
          <w:rFonts w:hint="default" w:ascii="Times New Roman" w:hAnsi="Times New Roman" w:cs="Times New Roman"/>
          <w:b/>
          <w:i/>
          <w:w w:val="80"/>
          <w:sz w:val="28"/>
          <w:szCs w:val="28"/>
        </w:rPr>
        <w:t>Details</w:t>
      </w:r>
    </w:p>
    <w:p w14:paraId="270BBC9E">
      <w:pPr>
        <w:pStyle w:val="6"/>
        <w:spacing w:before="140"/>
        <w:ind w:left="113"/>
        <w:rPr>
          <w:rFonts w:hint="default" w:ascii="Times New Roman" w:hAnsi="Times New Roman" w:cs="Times New Roman"/>
          <w:sz w:val="28"/>
          <w:szCs w:val="28"/>
        </w:rPr>
      </w:pPr>
      <w:r>
        <w:rPr>
          <w:rFonts w:hint="default" w:ascii="Times New Roman" w:hAnsi="Times New Roman" w:cs="Times New Roman"/>
          <w:w w:val="80"/>
          <w:sz w:val="28"/>
          <w:szCs w:val="28"/>
        </w:rPr>
        <w:t>You</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must</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submit</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following</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files</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Canvas:</w:t>
      </w:r>
    </w:p>
    <w:p w14:paraId="11331B07">
      <w:pPr>
        <w:pStyle w:val="13"/>
        <w:numPr>
          <w:ilvl w:val="0"/>
          <w:numId w:val="2"/>
        </w:numPr>
        <w:tabs>
          <w:tab w:val="left" w:pos="324"/>
        </w:tabs>
        <w:spacing w:before="62" w:after="0" w:line="240" w:lineRule="auto"/>
        <w:ind w:left="323" w:right="0" w:hanging="211"/>
        <w:jc w:val="left"/>
        <w:rPr>
          <w:rFonts w:hint="default" w:ascii="Times New Roman" w:hAnsi="Times New Roman" w:cs="Times New Roman"/>
          <w:sz w:val="28"/>
          <w:szCs w:val="28"/>
        </w:rPr>
      </w:pPr>
      <w:r>
        <w:rPr>
          <w:rFonts w:hint="default" w:ascii="Times New Roman" w:hAnsi="Times New Roman" w:cs="Times New Roman"/>
          <w:w w:val="80"/>
          <w:sz w:val="28"/>
          <w:szCs w:val="28"/>
        </w:rPr>
        <w:t>A</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document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containing</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all</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required</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work</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as</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described</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below.</w:t>
      </w:r>
    </w:p>
    <w:p w14:paraId="07987E29">
      <w:pPr>
        <w:pStyle w:val="6"/>
        <w:rPr>
          <w:rFonts w:hint="default" w:ascii="Times New Roman" w:hAnsi="Times New Roman" w:cs="Times New Roman"/>
          <w:sz w:val="28"/>
          <w:szCs w:val="28"/>
        </w:rPr>
      </w:pPr>
    </w:p>
    <w:p w14:paraId="15127956">
      <w:pPr>
        <w:pStyle w:val="6"/>
        <w:rPr>
          <w:rFonts w:hint="default" w:ascii="Times New Roman" w:hAnsi="Times New Roman" w:cs="Times New Roman"/>
          <w:sz w:val="28"/>
          <w:szCs w:val="28"/>
        </w:rPr>
      </w:pPr>
    </w:p>
    <w:p w14:paraId="4093EA4D">
      <w:pPr>
        <w:pStyle w:val="6"/>
        <w:rPr>
          <w:rFonts w:hint="default" w:ascii="Times New Roman" w:hAnsi="Times New Roman" w:cs="Times New Roman"/>
          <w:sz w:val="28"/>
          <w:szCs w:val="28"/>
        </w:rPr>
      </w:pPr>
    </w:p>
    <w:p w14:paraId="730C633E">
      <w:pPr>
        <w:pStyle w:val="6"/>
        <w:rPr>
          <w:rFonts w:hint="default" w:ascii="Times New Roman" w:hAnsi="Times New Roman" w:cs="Times New Roman"/>
          <w:sz w:val="28"/>
          <w:szCs w:val="28"/>
        </w:rPr>
      </w:pPr>
    </w:p>
    <w:p w14:paraId="591C7ED9">
      <w:pPr>
        <w:pStyle w:val="6"/>
        <w:rPr>
          <w:rFonts w:hint="default" w:ascii="Times New Roman" w:hAnsi="Times New Roman" w:cs="Times New Roman"/>
          <w:sz w:val="28"/>
          <w:szCs w:val="28"/>
        </w:rPr>
      </w:pPr>
    </w:p>
    <w:p w14:paraId="7AAC307C">
      <w:pPr>
        <w:pStyle w:val="6"/>
        <w:rPr>
          <w:rFonts w:hint="default" w:ascii="Times New Roman" w:hAnsi="Times New Roman" w:cs="Times New Roman"/>
          <w:sz w:val="28"/>
          <w:szCs w:val="28"/>
        </w:rPr>
      </w:pPr>
    </w:p>
    <w:p w14:paraId="36C8A57E">
      <w:pPr>
        <w:pStyle w:val="6"/>
        <w:rPr>
          <w:rFonts w:hint="default" w:ascii="Times New Roman" w:hAnsi="Times New Roman" w:cs="Times New Roman"/>
          <w:sz w:val="28"/>
          <w:szCs w:val="28"/>
        </w:rPr>
      </w:pPr>
    </w:p>
    <w:p w14:paraId="0288F337">
      <w:pPr>
        <w:pStyle w:val="6"/>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0" distR="0" simplePos="0" relativeHeight="251659264" behindDoc="0" locked="0" layoutInCell="1" allowOverlap="1">
            <wp:simplePos x="0" y="0"/>
            <wp:positionH relativeFrom="page">
              <wp:posOffset>5005070</wp:posOffset>
            </wp:positionH>
            <wp:positionV relativeFrom="paragraph">
              <wp:posOffset>120650</wp:posOffset>
            </wp:positionV>
            <wp:extent cx="2412365" cy="1207135"/>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pic:cNvPicPr>
                  </pic:nvPicPr>
                  <pic:blipFill>
                    <a:blip r:embed="rId10" cstate="print"/>
                    <a:stretch>
                      <a:fillRect/>
                    </a:stretch>
                  </pic:blipFill>
                  <pic:spPr>
                    <a:xfrm>
                      <a:off x="0" y="0"/>
                      <a:ext cx="2412206" cy="1207293"/>
                    </a:xfrm>
                    <a:prstGeom prst="rect">
                      <a:avLst/>
                    </a:prstGeom>
                  </pic:spPr>
                </pic:pic>
              </a:graphicData>
            </a:graphic>
          </wp:anchor>
        </w:drawing>
      </w:r>
    </w:p>
    <w:p w14:paraId="34D1D0EA">
      <w:pPr>
        <w:pStyle w:val="6"/>
        <w:rPr>
          <w:rFonts w:hint="default" w:ascii="Times New Roman" w:hAnsi="Times New Roman" w:cs="Times New Roman"/>
          <w:sz w:val="28"/>
          <w:szCs w:val="28"/>
        </w:rPr>
      </w:pPr>
    </w:p>
    <w:p w14:paraId="6465F5E4">
      <w:pPr>
        <w:pStyle w:val="6"/>
        <w:spacing w:before="11"/>
        <w:rPr>
          <w:rFonts w:hint="default" w:ascii="Times New Roman" w:hAnsi="Times New Roman" w:cs="Times New Roman"/>
          <w:sz w:val="28"/>
          <w:szCs w:val="28"/>
        </w:rPr>
        <w:sectPr>
          <w:type w:val="continuous"/>
          <w:pgSz w:w="11900" w:h="16840"/>
          <w:pgMar w:top="940" w:right="160" w:bottom="0" w:left="1020" w:header="720" w:footer="720" w:gutter="0"/>
          <w:cols w:space="720" w:num="1"/>
        </w:sectPr>
      </w:pPr>
    </w:p>
    <w:p w14:paraId="5B1302F3">
      <w:pPr>
        <w:pStyle w:val="2"/>
        <w:rPr>
          <w:rFonts w:hint="default" w:ascii="Times New Roman" w:hAnsi="Times New Roman" w:cs="Times New Roman"/>
          <w:sz w:val="28"/>
          <w:szCs w:val="28"/>
        </w:rPr>
      </w:pPr>
      <w:bookmarkStart w:id="4" w:name="Instructions"/>
      <w:bookmarkEnd w:id="4"/>
      <w:r>
        <w:rPr>
          <w:rFonts w:hint="default" w:ascii="Times New Roman" w:hAnsi="Times New Roman" w:cs="Times New Roman"/>
          <w:w w:val="90"/>
          <w:sz w:val="28"/>
          <w:szCs w:val="28"/>
        </w:rPr>
        <w:t>Instructions</w:t>
      </w:r>
    </w:p>
    <w:p w14:paraId="5DD7ABC0">
      <w:pPr>
        <w:pStyle w:val="6"/>
        <w:spacing w:before="5"/>
        <w:rPr>
          <w:rFonts w:hint="default" w:ascii="Times New Roman" w:hAnsi="Times New Roman" w:cs="Times New Roman"/>
          <w:b/>
          <w:sz w:val="28"/>
          <w:szCs w:val="28"/>
        </w:rPr>
      </w:pPr>
    </w:p>
    <w:p w14:paraId="4A2793BC">
      <w:pPr>
        <w:pStyle w:val="13"/>
        <w:numPr>
          <w:ilvl w:val="0"/>
          <w:numId w:val="3"/>
        </w:numPr>
        <w:tabs>
          <w:tab w:val="left" w:pos="533"/>
          <w:tab w:val="left" w:pos="534"/>
        </w:tabs>
        <w:spacing w:before="1" w:after="0" w:line="240" w:lineRule="auto"/>
        <w:ind w:left="533" w:right="0" w:hanging="421"/>
        <w:jc w:val="left"/>
        <w:rPr>
          <w:rFonts w:hint="default" w:ascii="Times New Roman" w:hAnsi="Times New Roman" w:cs="Times New Roman"/>
          <w:sz w:val="28"/>
          <w:szCs w:val="28"/>
        </w:rPr>
      </w:pPr>
      <w:r>
        <w:rPr>
          <w:rFonts w:hint="default" w:ascii="Times New Roman" w:hAnsi="Times New Roman" w:cs="Times New Roman"/>
          <w:w w:val="80"/>
          <w:sz w:val="28"/>
          <w:szCs w:val="28"/>
        </w:rPr>
        <w:t>Start</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Logisim</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open</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new</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canvas</w:t>
      </w:r>
    </w:p>
    <w:p w14:paraId="739F6EBC">
      <w:pPr>
        <w:pStyle w:val="6"/>
        <w:spacing w:before="4"/>
        <w:rPr>
          <w:rFonts w:hint="default" w:ascii="Times New Roman" w:hAnsi="Times New Roman" w:cs="Times New Roman"/>
          <w:sz w:val="28"/>
          <w:szCs w:val="28"/>
        </w:rPr>
      </w:pPr>
    </w:p>
    <w:p w14:paraId="33A6C7AE">
      <w:pPr>
        <w:pStyle w:val="3"/>
        <w:spacing w:before="0"/>
        <w:rPr>
          <w:rFonts w:hint="default" w:ascii="Times New Roman" w:hAnsi="Times New Roman" w:cs="Times New Roman"/>
          <w:sz w:val="28"/>
          <w:szCs w:val="28"/>
        </w:rPr>
      </w:pPr>
      <w:r>
        <w:rPr>
          <w:rFonts w:hint="default" w:ascii="Times New Roman" w:hAnsi="Times New Roman" w:cs="Times New Roman"/>
          <w:w w:val="80"/>
          <w:sz w:val="28"/>
          <w:szCs w:val="28"/>
          <w:u w:val="thick"/>
        </w:rPr>
        <w:t>Part</w:t>
      </w:r>
      <w:r>
        <w:rPr>
          <w:rFonts w:hint="default" w:ascii="Times New Roman" w:hAnsi="Times New Roman" w:cs="Times New Roman"/>
          <w:spacing w:val="11"/>
          <w:w w:val="80"/>
          <w:sz w:val="28"/>
          <w:szCs w:val="28"/>
          <w:u w:val="thick"/>
        </w:rPr>
        <w:t xml:space="preserve"> </w:t>
      </w:r>
      <w:r>
        <w:rPr>
          <w:rFonts w:hint="default" w:ascii="Times New Roman" w:hAnsi="Times New Roman" w:cs="Times New Roman"/>
          <w:w w:val="80"/>
          <w:sz w:val="28"/>
          <w:szCs w:val="28"/>
          <w:u w:val="thick"/>
        </w:rPr>
        <w:t>1:</w:t>
      </w:r>
      <w:r>
        <w:rPr>
          <w:rFonts w:hint="default" w:ascii="Times New Roman" w:hAnsi="Times New Roman" w:cs="Times New Roman"/>
          <w:spacing w:val="12"/>
          <w:w w:val="80"/>
          <w:sz w:val="28"/>
          <w:szCs w:val="28"/>
          <w:u w:val="thick"/>
        </w:rPr>
        <w:t xml:space="preserve"> </w:t>
      </w:r>
      <w:r>
        <w:rPr>
          <w:rFonts w:hint="default" w:ascii="Times New Roman" w:hAnsi="Times New Roman" w:cs="Times New Roman"/>
          <w:w w:val="80"/>
          <w:sz w:val="28"/>
          <w:szCs w:val="28"/>
          <w:u w:val="thick"/>
        </w:rPr>
        <w:t>Storing</w:t>
      </w:r>
      <w:r>
        <w:rPr>
          <w:rFonts w:hint="default" w:ascii="Times New Roman" w:hAnsi="Times New Roman" w:cs="Times New Roman"/>
          <w:spacing w:val="11"/>
          <w:w w:val="80"/>
          <w:sz w:val="28"/>
          <w:szCs w:val="28"/>
          <w:u w:val="thick"/>
        </w:rPr>
        <w:t xml:space="preserve"> </w:t>
      </w:r>
      <w:r>
        <w:rPr>
          <w:rFonts w:hint="default" w:ascii="Times New Roman" w:hAnsi="Times New Roman" w:cs="Times New Roman"/>
          <w:w w:val="80"/>
          <w:sz w:val="28"/>
          <w:szCs w:val="28"/>
          <w:u w:val="thick"/>
        </w:rPr>
        <w:t>bits</w:t>
      </w:r>
      <w:r>
        <w:rPr>
          <w:rFonts w:hint="default" w:ascii="Times New Roman" w:hAnsi="Times New Roman" w:cs="Times New Roman"/>
          <w:spacing w:val="12"/>
          <w:w w:val="80"/>
          <w:sz w:val="28"/>
          <w:szCs w:val="28"/>
          <w:u w:val="thick"/>
        </w:rPr>
        <w:t xml:space="preserve"> </w:t>
      </w:r>
      <w:r>
        <w:rPr>
          <w:rFonts w:hint="default" w:ascii="Times New Roman" w:hAnsi="Times New Roman" w:cs="Times New Roman"/>
          <w:w w:val="80"/>
          <w:sz w:val="28"/>
          <w:szCs w:val="28"/>
          <w:u w:val="thick"/>
        </w:rPr>
        <w:t>with</w:t>
      </w:r>
      <w:r>
        <w:rPr>
          <w:rFonts w:hint="default" w:ascii="Times New Roman" w:hAnsi="Times New Roman" w:cs="Times New Roman"/>
          <w:spacing w:val="11"/>
          <w:w w:val="80"/>
          <w:sz w:val="28"/>
          <w:szCs w:val="28"/>
          <w:u w:val="thick"/>
        </w:rPr>
        <w:t xml:space="preserve"> </w:t>
      </w:r>
      <w:r>
        <w:rPr>
          <w:rFonts w:hint="default" w:ascii="Times New Roman" w:hAnsi="Times New Roman" w:cs="Times New Roman"/>
          <w:w w:val="80"/>
          <w:sz w:val="28"/>
          <w:szCs w:val="28"/>
          <w:u w:val="thick"/>
        </w:rPr>
        <w:t>Flip</w:t>
      </w:r>
      <w:r>
        <w:rPr>
          <w:rFonts w:hint="default" w:ascii="Times New Roman" w:hAnsi="Times New Roman" w:cs="Times New Roman"/>
          <w:spacing w:val="12"/>
          <w:w w:val="80"/>
          <w:sz w:val="28"/>
          <w:szCs w:val="28"/>
          <w:u w:val="thick"/>
        </w:rPr>
        <w:t xml:space="preserve"> </w:t>
      </w:r>
      <w:r>
        <w:rPr>
          <w:rFonts w:hint="default" w:ascii="Times New Roman" w:hAnsi="Times New Roman" w:cs="Times New Roman"/>
          <w:w w:val="80"/>
          <w:sz w:val="28"/>
          <w:szCs w:val="28"/>
          <w:u w:val="thick"/>
        </w:rPr>
        <w:t>Flops</w:t>
      </w:r>
    </w:p>
    <w:p w14:paraId="10944938">
      <w:pPr>
        <w:pStyle w:val="6"/>
        <w:spacing w:before="114" w:line="228" w:lineRule="auto"/>
        <w:ind w:left="113" w:right="1044"/>
        <w:rPr>
          <w:rFonts w:hint="default" w:ascii="Times New Roman" w:hAnsi="Times New Roman" w:cs="Times New Roman"/>
          <w:sz w:val="28"/>
          <w:szCs w:val="28"/>
        </w:rPr>
      </w:pPr>
      <w:r>
        <w:rPr>
          <w:rFonts w:hint="default" w:ascii="Times New Roman" w:hAnsi="Times New Roman" w:cs="Times New Roman"/>
          <w:w w:val="80"/>
          <w:sz w:val="28"/>
          <w:szCs w:val="28"/>
        </w:rPr>
        <w:t>Any</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computing</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hardware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that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seeks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perform</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meaningful</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calculations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using</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bits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requires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cir-</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cuitry</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store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them</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that</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circuits</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that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can</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maintain</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given</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state.</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lectures</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we</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discussed</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Flops,</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which</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are</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simple</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block</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circuits</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designed</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maintain</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particular</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binary</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state,</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transition</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between</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binary</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states</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depending</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on</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inputs</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given.</w:t>
      </w:r>
    </w:p>
    <w:p w14:paraId="7DC57CAC">
      <w:pPr>
        <w:pStyle w:val="13"/>
        <w:numPr>
          <w:ilvl w:val="0"/>
          <w:numId w:val="3"/>
        </w:numPr>
        <w:tabs>
          <w:tab w:val="left" w:pos="533"/>
          <w:tab w:val="left" w:pos="534"/>
        </w:tabs>
        <w:spacing w:before="116" w:after="0" w:line="228" w:lineRule="auto"/>
        <w:ind w:left="533" w:right="1099"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Review</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this</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week’s</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lecture</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slides,</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if</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needed,</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also</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take</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look</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at</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quick</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video</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tutori-</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als</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linked</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under</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resources</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at</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beginning</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this</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lab</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sheet.</w:t>
      </w:r>
    </w:p>
    <w:p w14:paraId="6DD98A61">
      <w:pPr>
        <w:pStyle w:val="13"/>
        <w:numPr>
          <w:ilvl w:val="0"/>
          <w:numId w:val="3"/>
        </w:numPr>
        <w:tabs>
          <w:tab w:val="left" w:pos="533"/>
          <w:tab w:val="left" w:pos="534"/>
        </w:tabs>
        <w:spacing w:before="104" w:after="0" w:line="240" w:lineRule="auto"/>
        <w:ind w:left="533" w:right="0" w:hanging="421"/>
        <w:jc w:val="left"/>
        <w:rPr>
          <w:rFonts w:hint="default" w:ascii="Times New Roman" w:hAnsi="Times New Roman" w:cs="Times New Roman"/>
          <w:sz w:val="28"/>
          <w:szCs w:val="28"/>
        </w:rPr>
      </w:pPr>
      <w:r>
        <w:rPr>
          <w:rFonts w:hint="default" w:ascii="Times New Roman" w:hAnsi="Times New Roman" w:cs="Times New Roman"/>
          <w:w w:val="85"/>
          <w:sz w:val="28"/>
          <w:szCs w:val="28"/>
        </w:rPr>
        <w:t>Create</w:t>
      </w:r>
      <w:r>
        <w:rPr>
          <w:rFonts w:hint="default" w:ascii="Times New Roman" w:hAnsi="Times New Roman" w:cs="Times New Roman"/>
          <w:spacing w:val="-10"/>
          <w:w w:val="85"/>
          <w:sz w:val="28"/>
          <w:szCs w:val="28"/>
        </w:rPr>
        <w:t xml:space="preserve"> </w:t>
      </w:r>
      <w:r>
        <w:rPr>
          <w:rFonts w:hint="default" w:ascii="Times New Roman" w:hAnsi="Times New Roman" w:cs="Times New Roman"/>
          <w:w w:val="85"/>
          <w:sz w:val="28"/>
          <w:szCs w:val="28"/>
        </w:rPr>
        <w:t>a</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clear</w:t>
      </w:r>
      <w:r>
        <w:rPr>
          <w:rFonts w:hint="default" w:ascii="Times New Roman" w:hAnsi="Times New Roman" w:cs="Times New Roman"/>
          <w:spacing w:val="-10"/>
          <w:w w:val="85"/>
          <w:sz w:val="28"/>
          <w:szCs w:val="28"/>
        </w:rPr>
        <w:t xml:space="preserve"> </w:t>
      </w:r>
      <w:r>
        <w:rPr>
          <w:rFonts w:hint="default" w:ascii="Times New Roman" w:hAnsi="Times New Roman" w:cs="Times New Roman"/>
          <w:w w:val="85"/>
          <w:sz w:val="28"/>
          <w:szCs w:val="28"/>
        </w:rPr>
        <w:t>canvas.</w:t>
      </w:r>
    </w:p>
    <w:p w14:paraId="3869464D">
      <w:pPr>
        <w:pStyle w:val="13"/>
        <w:numPr>
          <w:ilvl w:val="0"/>
          <w:numId w:val="3"/>
        </w:numPr>
        <w:tabs>
          <w:tab w:val="left" w:pos="533"/>
          <w:tab w:val="left" w:pos="534"/>
        </w:tabs>
        <w:spacing w:before="119" w:after="0" w:line="225" w:lineRule="auto"/>
        <w:ind w:left="533" w:right="1147"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Using</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lecture</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slides</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as</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guide,</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wire</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up</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own</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R-S</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Flop</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using</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pair</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2-input</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NOR</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gates</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w:t>
      </w:r>
      <w:r>
        <w:rPr>
          <w:rFonts w:hint="default" w:ascii="Times New Roman" w:hAnsi="Times New Roman" w:cs="Times New Roman"/>
          <w:b/>
          <w:w w:val="80"/>
          <w:sz w:val="28"/>
          <w:szCs w:val="28"/>
        </w:rPr>
        <w:t>do</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not</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use</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Logisim’s</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S-R</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Flip-Flop!</w:t>
      </w:r>
      <w:r>
        <w:rPr>
          <w:rFonts w:hint="default" w:ascii="Times New Roman" w:hAnsi="Times New Roman" w:cs="Times New Roman"/>
          <w:w w:val="80"/>
          <w:sz w:val="28"/>
          <w:szCs w:val="28"/>
        </w:rPr>
        <w:t>).</w:t>
      </w:r>
      <w:r>
        <w:rPr>
          <w:rFonts w:hint="default" w:ascii="Times New Roman" w:hAnsi="Times New Roman" w:cs="Times New Roman"/>
          <w:spacing w:val="71"/>
          <w:sz w:val="28"/>
          <w:szCs w:val="28"/>
        </w:rPr>
        <w:t xml:space="preserve"> </w:t>
      </w:r>
      <w:r>
        <w:rPr>
          <w:rFonts w:hint="default" w:ascii="Times New Roman" w:hAnsi="Times New Roman" w:cs="Times New Roman"/>
          <w:w w:val="80"/>
          <w:sz w:val="28"/>
          <w:szCs w:val="28"/>
        </w:rPr>
        <w:t>You</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should</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have</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2</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input</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pins,</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one</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for</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w:t>
      </w:r>
      <w:r>
        <w:rPr>
          <w:rFonts w:hint="default" w:ascii="Times New Roman" w:hAnsi="Times New Roman" w:cs="Times New Roman"/>
          <w:i/>
          <w:w w:val="80"/>
          <w:sz w:val="28"/>
          <w:szCs w:val="28"/>
        </w:rPr>
        <w:t>Set</w:t>
      </w:r>
      <w:r>
        <w:rPr>
          <w:rFonts w:hint="default" w:ascii="Times New Roman" w:hAnsi="Times New Roman" w:cs="Times New Roman"/>
          <w:w w:val="80"/>
          <w:sz w:val="28"/>
          <w:szCs w:val="28"/>
        </w:rPr>
        <w: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pin,</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one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for</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w:t>
      </w:r>
      <w:r>
        <w:rPr>
          <w:rFonts w:hint="default" w:ascii="Times New Roman" w:hAnsi="Times New Roman" w:cs="Times New Roman"/>
          <w:i/>
          <w:w w:val="80"/>
          <w:sz w:val="28"/>
          <w:szCs w:val="28"/>
        </w:rPr>
        <w:t>Reset</w:t>
      </w:r>
      <w:r>
        <w:rPr>
          <w:rFonts w:hint="default" w:ascii="Times New Roman" w:hAnsi="Times New Roman" w:cs="Times New Roman"/>
          <w:w w:val="80"/>
          <w:sz w:val="28"/>
          <w:szCs w:val="28"/>
        </w:rPr>
        <w:t>”,</w:t>
      </w:r>
      <w:r>
        <w:rPr>
          <w:rFonts w:hint="default" w:ascii="Times New Roman" w:hAnsi="Times New Roman" w:cs="Times New Roman"/>
          <w:spacing w:val="62"/>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two</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output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LEDs:</w:t>
      </w:r>
      <w:r>
        <w:rPr>
          <w:rFonts w:hint="default" w:ascii="Times New Roman" w:hAnsi="Times New Roman" w:cs="Times New Roman"/>
          <w:spacing w:val="-5"/>
          <w:w w:val="80"/>
          <w:sz w:val="28"/>
          <w:szCs w:val="28"/>
        </w:rPr>
        <w:t xml:space="preserve"> </w:t>
      </w:r>
      <w:r>
        <w:rPr>
          <w:rFonts w:hint="default" w:ascii="Times New Roman" w:hAnsi="Times New Roman" w:cs="Times New Roman"/>
          <w:i/>
          <w:w w:val="80"/>
          <w:sz w:val="28"/>
          <w:szCs w:val="28"/>
        </w:rPr>
        <w:t>Q</w:t>
      </w:r>
      <w:r>
        <w:rPr>
          <w:rFonts w:hint="default" w:ascii="Times New Roman" w:hAnsi="Times New Roman" w:cs="Times New Roman"/>
          <w:i/>
          <w:spacing w:val="4"/>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5"/>
          <w:w w:val="80"/>
          <w:sz w:val="28"/>
          <w:szCs w:val="28"/>
        </w:rPr>
        <w:t xml:space="preserve"> </w:t>
      </w:r>
      <w:r>
        <w:rPr>
          <w:rFonts w:hint="default" w:ascii="Times New Roman" w:hAnsi="Times New Roman" w:cs="Times New Roman"/>
          <w:i/>
          <w:w w:val="80"/>
          <w:sz w:val="28"/>
          <w:szCs w:val="28"/>
        </w:rPr>
        <w:t>Q’</w:t>
      </w:r>
      <w:r>
        <w:rPr>
          <w:rFonts w:hint="default" w:ascii="Times New Roman" w:hAnsi="Times New Roman" w:cs="Times New Roman"/>
          <w:i/>
          <w:spacing w:val="-8"/>
          <w:w w:val="80"/>
          <w:sz w:val="28"/>
          <w:szCs w:val="28"/>
        </w:rPr>
        <w:t xml:space="preserve"> </w:t>
      </w:r>
      <w:r>
        <w:rPr>
          <w:rFonts w:hint="default" w:ascii="Times New Roman" w:hAnsi="Times New Roman" w:cs="Times New Roman"/>
          <w:w w:val="80"/>
          <w:sz w:val="28"/>
          <w:szCs w:val="28"/>
        </w:rPr>
        <w:t>.</w:t>
      </w:r>
    </w:p>
    <w:p w14:paraId="33CB5128">
      <w:pPr>
        <w:pStyle w:val="13"/>
        <w:numPr>
          <w:ilvl w:val="0"/>
          <w:numId w:val="3"/>
        </w:numPr>
        <w:tabs>
          <w:tab w:val="left" w:pos="533"/>
          <w:tab w:val="left" w:pos="534"/>
        </w:tabs>
        <w:spacing w:before="121" w:after="0" w:line="228" w:lineRule="auto"/>
        <w:ind w:left="533" w:right="1111"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When</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you’ve</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finished</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wiring</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up,</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set</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both</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input</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pins</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1.</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LEDs</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should</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both</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be</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dark</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(assuming</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you’ve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wired</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correctly).</w:t>
      </w:r>
    </w:p>
    <w:p w14:paraId="76181852">
      <w:pPr>
        <w:pStyle w:val="3"/>
        <w:rPr>
          <w:rFonts w:hint="default" w:ascii="Times New Roman" w:hAnsi="Times New Roman" w:cs="Times New Roman"/>
          <w:sz w:val="28"/>
          <w:szCs w:val="28"/>
        </w:rPr>
      </w:pPr>
      <w:r>
        <w:rPr>
          <w:rFonts w:hint="default" w:ascii="Times New Roman" w:hAnsi="Times New Roman" w:cs="Times New Roman"/>
          <w:w w:val="80"/>
          <w:sz w:val="28"/>
          <w:szCs w:val="28"/>
        </w:rPr>
        <w:t>Export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circuit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image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include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submission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document.</w:t>
      </w:r>
    </w:p>
    <w:p w14:paraId="592506CB">
      <w:pPr>
        <w:pStyle w:val="6"/>
        <w:rPr>
          <w:rFonts w:hint="default" w:ascii="Times New Roman" w:hAnsi="Times New Roman" w:cs="Times New Roman"/>
          <w:b/>
          <w:sz w:val="28"/>
          <w:szCs w:val="28"/>
        </w:rPr>
      </w:pPr>
    </w:p>
    <w:p w14:paraId="29278DF9">
      <w:pPr>
        <w:pStyle w:val="13"/>
        <w:numPr>
          <w:ilvl w:val="0"/>
          <w:numId w:val="3"/>
        </w:numPr>
        <w:tabs>
          <w:tab w:val="left" w:pos="597"/>
          <w:tab w:val="left" w:pos="598"/>
        </w:tabs>
        <w:spacing w:before="0" w:after="0" w:line="240" w:lineRule="auto"/>
        <w:ind w:left="597" w:right="0" w:hanging="485"/>
        <w:jc w:val="left"/>
        <w:rPr>
          <w:rFonts w:hint="default" w:ascii="Times New Roman" w:hAnsi="Times New Roman" w:cs="Times New Roman"/>
          <w:sz w:val="28"/>
          <w:szCs w:val="28"/>
        </w:rPr>
      </w:pPr>
      <w:r>
        <w:rPr>
          <w:rFonts w:hint="default" w:ascii="Times New Roman" w:hAnsi="Times New Roman" w:cs="Times New Roman"/>
          <w:w w:val="80"/>
          <w:sz w:val="28"/>
          <w:szCs w:val="28"/>
        </w:rPr>
        <w:t>Set</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pins</w:t>
      </w:r>
      <w:r>
        <w:rPr>
          <w:rFonts w:hint="default" w:ascii="Times New Roman" w:hAnsi="Times New Roman" w:cs="Times New Roman"/>
          <w:spacing w:val="7"/>
          <w:w w:val="80"/>
          <w:sz w:val="28"/>
          <w:szCs w:val="28"/>
        </w:rPr>
        <w:t xml:space="preserve"> </w:t>
      </w:r>
      <w:r>
        <w:rPr>
          <w:rFonts w:hint="default" w:ascii="Times New Roman" w:hAnsi="Times New Roman" w:cs="Times New Roman"/>
          <w:i/>
          <w:w w:val="80"/>
          <w:sz w:val="28"/>
          <w:szCs w:val="28"/>
        </w:rPr>
        <w:t>i</w:t>
      </w:r>
      <w:r>
        <w:rPr>
          <w:rFonts w:hint="default" w:ascii="Times New Roman" w:hAnsi="Times New Roman" w:cs="Times New Roman"/>
          <w:i/>
          <w:w w:val="80"/>
          <w:sz w:val="28"/>
          <w:szCs w:val="28"/>
          <w:u w:val="thick"/>
        </w:rPr>
        <w:t>n</w:t>
      </w:r>
      <w:r>
        <w:rPr>
          <w:rFonts w:hint="default" w:ascii="Times New Roman" w:hAnsi="Times New Roman" w:cs="Times New Roman"/>
          <w:i/>
          <w:spacing w:val="16"/>
          <w:w w:val="80"/>
          <w:sz w:val="28"/>
          <w:szCs w:val="28"/>
          <w:u w:val="thick"/>
        </w:rPr>
        <w:t xml:space="preserve"> </w:t>
      </w:r>
      <w:r>
        <w:rPr>
          <w:rFonts w:hint="default" w:ascii="Times New Roman" w:hAnsi="Times New Roman" w:cs="Times New Roman"/>
          <w:i/>
          <w:w w:val="80"/>
          <w:sz w:val="28"/>
          <w:szCs w:val="28"/>
          <w:u w:val="thick"/>
        </w:rPr>
        <w:t>the</w:t>
      </w:r>
      <w:r>
        <w:rPr>
          <w:rFonts w:hint="default" w:ascii="Times New Roman" w:hAnsi="Times New Roman" w:cs="Times New Roman"/>
          <w:i/>
          <w:spacing w:val="16"/>
          <w:w w:val="80"/>
          <w:sz w:val="28"/>
          <w:szCs w:val="28"/>
          <w:u w:val="thick"/>
        </w:rPr>
        <w:t xml:space="preserve"> </w:t>
      </w:r>
      <w:r>
        <w:rPr>
          <w:rFonts w:hint="default" w:ascii="Times New Roman" w:hAnsi="Times New Roman" w:cs="Times New Roman"/>
          <w:i/>
          <w:w w:val="80"/>
          <w:sz w:val="28"/>
          <w:szCs w:val="28"/>
          <w:u w:val="thick"/>
        </w:rPr>
        <w:t>following</w:t>
      </w:r>
      <w:r>
        <w:rPr>
          <w:rFonts w:hint="default" w:ascii="Times New Roman" w:hAnsi="Times New Roman" w:cs="Times New Roman"/>
          <w:i/>
          <w:spacing w:val="15"/>
          <w:w w:val="80"/>
          <w:sz w:val="28"/>
          <w:szCs w:val="28"/>
          <w:u w:val="thick"/>
        </w:rPr>
        <w:t xml:space="preserve"> </w:t>
      </w:r>
      <w:r>
        <w:rPr>
          <w:rFonts w:hint="default" w:ascii="Times New Roman" w:hAnsi="Times New Roman" w:cs="Times New Roman"/>
          <w:i/>
          <w:w w:val="80"/>
          <w:sz w:val="28"/>
          <w:szCs w:val="28"/>
          <w:u w:val="thick"/>
        </w:rPr>
        <w:t>order</w:t>
      </w:r>
      <w:r>
        <w:rPr>
          <w:rFonts w:hint="default" w:ascii="Times New Roman" w:hAnsi="Times New Roman" w:cs="Times New Roman"/>
          <w:i/>
          <w:spacing w:val="1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record</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states</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for</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Q</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Q’</w:t>
      </w:r>
    </w:p>
    <w:p w14:paraId="0AB2186E">
      <w:pPr>
        <w:pStyle w:val="6"/>
        <w:spacing w:before="7" w:after="1"/>
        <w:rPr>
          <w:rFonts w:hint="default" w:ascii="Times New Roman" w:hAnsi="Times New Roman" w:cs="Times New Roman"/>
          <w:b/>
          <w:bCs/>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1614"/>
        <w:gridCol w:w="1499"/>
        <w:gridCol w:w="1548"/>
        <w:gridCol w:w="4800"/>
      </w:tblGrid>
      <w:tr w14:paraId="08D61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14:paraId="55968AB9">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Set</w:t>
            </w:r>
          </w:p>
        </w:tc>
        <w:tc>
          <w:tcPr>
            <w:tcW w:w="1666" w:type="dxa"/>
          </w:tcPr>
          <w:p w14:paraId="186B12D2">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Reset</w:t>
            </w:r>
          </w:p>
        </w:tc>
        <w:tc>
          <w:tcPr>
            <w:tcW w:w="1573" w:type="dxa"/>
          </w:tcPr>
          <w:p w14:paraId="3D2B9FF0">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Q</w:t>
            </w:r>
          </w:p>
        </w:tc>
        <w:tc>
          <w:tcPr>
            <w:tcW w:w="1619" w:type="dxa"/>
          </w:tcPr>
          <w:p w14:paraId="0BF794A1">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Q’</w:t>
            </w:r>
          </w:p>
        </w:tc>
        <w:tc>
          <w:tcPr>
            <w:tcW w:w="4541" w:type="dxa"/>
          </w:tcPr>
          <w:p w14:paraId="1CD2D444">
            <w:pPr>
              <w:pStyle w:val="6"/>
              <w:spacing w:before="7"/>
              <w:rPr>
                <w:rFonts w:hint="default" w:ascii="Times New Roman" w:hAnsi="Times New Roman" w:cs="Times New Roman"/>
                <w:b/>
                <w:bCs/>
                <w:sz w:val="28"/>
                <w:szCs w:val="28"/>
                <w:vertAlign w:val="baseline"/>
              </w:rPr>
            </w:pPr>
          </w:p>
        </w:tc>
      </w:tr>
      <w:tr w14:paraId="2952E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14:paraId="20983B44">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666" w:type="dxa"/>
          </w:tcPr>
          <w:p w14:paraId="445484C6">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0</w:t>
            </w:r>
          </w:p>
        </w:tc>
        <w:tc>
          <w:tcPr>
            <w:tcW w:w="1573" w:type="dxa"/>
          </w:tcPr>
          <w:p w14:paraId="3924F901">
            <w:pPr>
              <w:pStyle w:val="6"/>
              <w:spacing w:before="7"/>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1619" w:type="dxa"/>
          </w:tcPr>
          <w:p w14:paraId="39FAF587">
            <w:pPr>
              <w:pStyle w:val="6"/>
              <w:spacing w:before="7"/>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w:t>
            </w:r>
          </w:p>
        </w:tc>
        <w:tc>
          <w:tcPr>
            <w:tcW w:w="4541" w:type="dxa"/>
          </w:tcPr>
          <w:p w14:paraId="410D8994">
            <w:pPr>
              <w:pStyle w:val="6"/>
              <w:spacing w:before="7"/>
              <w:rPr>
                <w:rFonts w:hint="default" w:ascii="Times New Roman" w:hAnsi="Times New Roman" w:cs="Times New Roman"/>
                <w:sz w:val="28"/>
                <w:szCs w:val="28"/>
                <w:vertAlign w:val="baseline"/>
              </w:rPr>
            </w:pPr>
            <w:r>
              <w:drawing>
                <wp:inline distT="0" distB="0" distL="114300" distR="114300">
                  <wp:extent cx="2651125" cy="1510030"/>
                  <wp:effectExtent l="0" t="0" r="635"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651125" cy="1510030"/>
                          </a:xfrm>
                          <a:prstGeom prst="rect">
                            <a:avLst/>
                          </a:prstGeom>
                          <a:noFill/>
                          <a:ln>
                            <a:noFill/>
                          </a:ln>
                        </pic:spPr>
                      </pic:pic>
                    </a:graphicData>
                  </a:graphic>
                </wp:inline>
              </w:drawing>
            </w:r>
          </w:p>
        </w:tc>
      </w:tr>
      <w:tr w14:paraId="1A7F6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14:paraId="33E519D3">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666" w:type="dxa"/>
          </w:tcPr>
          <w:p w14:paraId="28D7FB3E">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573" w:type="dxa"/>
          </w:tcPr>
          <w:p w14:paraId="297E989C">
            <w:pPr>
              <w:pStyle w:val="6"/>
              <w:spacing w:before="7"/>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1619" w:type="dxa"/>
          </w:tcPr>
          <w:p w14:paraId="587F78C7">
            <w:pPr>
              <w:pStyle w:val="6"/>
              <w:spacing w:before="7"/>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4541" w:type="dxa"/>
          </w:tcPr>
          <w:p w14:paraId="4B613DD3">
            <w:pPr>
              <w:pStyle w:val="6"/>
              <w:spacing w:before="7"/>
              <w:rPr>
                <w:rFonts w:hint="default" w:ascii="Times New Roman" w:hAnsi="Times New Roman" w:cs="Times New Roman"/>
                <w:sz w:val="28"/>
                <w:szCs w:val="28"/>
                <w:vertAlign w:val="baseline"/>
              </w:rPr>
            </w:pPr>
            <w:r>
              <w:drawing>
                <wp:inline distT="0" distB="0" distL="114300" distR="114300">
                  <wp:extent cx="2902585" cy="1776095"/>
                  <wp:effectExtent l="0" t="0" r="8255"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2902585" cy="1776095"/>
                          </a:xfrm>
                          <a:prstGeom prst="rect">
                            <a:avLst/>
                          </a:prstGeom>
                          <a:noFill/>
                          <a:ln>
                            <a:noFill/>
                          </a:ln>
                        </pic:spPr>
                      </pic:pic>
                    </a:graphicData>
                  </a:graphic>
                </wp:inline>
              </w:drawing>
            </w:r>
          </w:p>
        </w:tc>
      </w:tr>
      <w:tr w14:paraId="6F1D4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14:paraId="1522BBB8">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0</w:t>
            </w:r>
          </w:p>
        </w:tc>
        <w:tc>
          <w:tcPr>
            <w:tcW w:w="1666" w:type="dxa"/>
          </w:tcPr>
          <w:p w14:paraId="7D9442DC">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573" w:type="dxa"/>
          </w:tcPr>
          <w:p w14:paraId="1DCDC54F">
            <w:pPr>
              <w:pStyle w:val="6"/>
              <w:spacing w:before="7"/>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w:t>
            </w:r>
          </w:p>
        </w:tc>
        <w:tc>
          <w:tcPr>
            <w:tcW w:w="1619" w:type="dxa"/>
          </w:tcPr>
          <w:p w14:paraId="74F5E456">
            <w:pPr>
              <w:pStyle w:val="6"/>
              <w:spacing w:before="7"/>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4541" w:type="dxa"/>
          </w:tcPr>
          <w:p w14:paraId="0CA8D8E1">
            <w:pPr>
              <w:pStyle w:val="6"/>
              <w:spacing w:before="7"/>
              <w:rPr>
                <w:rFonts w:hint="default" w:ascii="Times New Roman" w:hAnsi="Times New Roman" w:cs="Times New Roman"/>
                <w:sz w:val="28"/>
                <w:szCs w:val="28"/>
                <w:vertAlign w:val="baseline"/>
              </w:rPr>
            </w:pPr>
            <w:r>
              <w:drawing>
                <wp:inline distT="0" distB="0" distL="114300" distR="114300">
                  <wp:extent cx="2818765" cy="1695450"/>
                  <wp:effectExtent l="0" t="0" r="63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2818765" cy="1695450"/>
                          </a:xfrm>
                          <a:prstGeom prst="rect">
                            <a:avLst/>
                          </a:prstGeom>
                          <a:noFill/>
                          <a:ln>
                            <a:noFill/>
                          </a:ln>
                        </pic:spPr>
                      </pic:pic>
                    </a:graphicData>
                  </a:graphic>
                </wp:inline>
              </w:drawing>
            </w:r>
          </w:p>
        </w:tc>
      </w:tr>
      <w:tr w14:paraId="5B8FC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14:paraId="6895CC7C">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666" w:type="dxa"/>
          </w:tcPr>
          <w:p w14:paraId="30676C76">
            <w:pPr>
              <w:pStyle w:val="6"/>
              <w:spacing w:before="7"/>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573" w:type="dxa"/>
          </w:tcPr>
          <w:p w14:paraId="03FD3902">
            <w:pPr>
              <w:pStyle w:val="6"/>
              <w:spacing w:before="7"/>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1619" w:type="dxa"/>
          </w:tcPr>
          <w:p w14:paraId="7FE4B8E0">
            <w:pPr>
              <w:pStyle w:val="6"/>
              <w:spacing w:before="7"/>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4541" w:type="dxa"/>
          </w:tcPr>
          <w:p w14:paraId="216DD593">
            <w:pPr>
              <w:pStyle w:val="6"/>
              <w:spacing w:before="7"/>
              <w:rPr>
                <w:rFonts w:hint="default" w:ascii="Times New Roman" w:hAnsi="Times New Roman" w:cs="Times New Roman"/>
                <w:sz w:val="28"/>
                <w:szCs w:val="28"/>
                <w:vertAlign w:val="baseline"/>
              </w:rPr>
            </w:pPr>
            <w:r>
              <w:drawing>
                <wp:inline distT="0" distB="0" distL="114300" distR="114300">
                  <wp:extent cx="2755900" cy="1686560"/>
                  <wp:effectExtent l="0" t="0" r="254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2755900" cy="1686560"/>
                          </a:xfrm>
                          <a:prstGeom prst="rect">
                            <a:avLst/>
                          </a:prstGeom>
                          <a:noFill/>
                          <a:ln>
                            <a:noFill/>
                          </a:ln>
                        </pic:spPr>
                      </pic:pic>
                    </a:graphicData>
                  </a:graphic>
                </wp:inline>
              </w:drawing>
            </w:r>
          </w:p>
        </w:tc>
      </w:tr>
    </w:tbl>
    <w:p w14:paraId="6D271222">
      <w:pPr>
        <w:pStyle w:val="6"/>
        <w:spacing w:before="7"/>
        <w:rPr>
          <w:rFonts w:hint="default" w:ascii="Times New Roman" w:hAnsi="Times New Roman" w:cs="Times New Roman"/>
          <w:sz w:val="28"/>
          <w:szCs w:val="28"/>
        </w:rPr>
      </w:pPr>
    </w:p>
    <w:p w14:paraId="68E5EF0E">
      <w:pPr>
        <w:pStyle w:val="13"/>
        <w:numPr>
          <w:ilvl w:val="0"/>
          <w:numId w:val="3"/>
        </w:numPr>
        <w:tabs>
          <w:tab w:val="left" w:pos="533"/>
          <w:tab w:val="left" w:pos="534"/>
        </w:tabs>
        <w:spacing w:before="0" w:after="0" w:line="228" w:lineRule="auto"/>
        <w:ind w:left="533" w:right="1388"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Describe</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sentence,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behaviour</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circuit</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when</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one</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inputs</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1</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(but</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not</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both)</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why</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this</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useful</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for</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digital</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circuit</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design.</w:t>
      </w:r>
    </w:p>
    <w:p w14:paraId="6A649551">
      <w:pPr>
        <w:pStyle w:val="13"/>
        <w:widowControl w:val="0"/>
        <w:numPr>
          <w:ilvl w:val="0"/>
          <w:numId w:val="0"/>
        </w:numPr>
        <w:tabs>
          <w:tab w:val="left" w:pos="533"/>
          <w:tab w:val="left" w:pos="534"/>
        </w:tabs>
        <w:autoSpaceDE w:val="0"/>
        <w:autoSpaceDN w:val="0"/>
        <w:spacing w:before="0" w:after="0" w:line="228" w:lineRule="auto"/>
        <w:ind w:right="1388" w:rightChars="0"/>
        <w:jc w:val="left"/>
        <w:rPr>
          <w:rFonts w:hint="default" w:ascii="Times New Roman" w:hAnsi="Times New Roman" w:cs="Times New Roman"/>
          <w:w w:val="80"/>
          <w:sz w:val="28"/>
          <w:szCs w:val="28"/>
        </w:rPr>
      </w:pPr>
    </w:p>
    <w:p w14:paraId="0FC4D2FE">
      <w:pPr>
        <w:pStyle w:val="13"/>
        <w:widowControl w:val="0"/>
        <w:numPr>
          <w:ilvl w:val="0"/>
          <w:numId w:val="0"/>
        </w:numPr>
        <w:tabs>
          <w:tab w:val="left" w:pos="533"/>
          <w:tab w:val="left" w:pos="534"/>
        </w:tabs>
        <w:autoSpaceDE w:val="0"/>
        <w:autoSpaceDN w:val="0"/>
        <w:spacing w:before="0" w:after="0" w:line="228" w:lineRule="auto"/>
        <w:ind w:right="1388"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-&gt; From the above table, when there is 1 at any inputs, the Q and Q’ have the opposite value to each other,  based on which input is acting. This is a usefulness for circuit design as circuit could be used for storing, maintaining and toggling states</w:t>
      </w:r>
    </w:p>
    <w:p w14:paraId="118C59B1">
      <w:pPr>
        <w:pStyle w:val="13"/>
        <w:widowControl w:val="0"/>
        <w:numPr>
          <w:ilvl w:val="0"/>
          <w:numId w:val="0"/>
        </w:numPr>
        <w:tabs>
          <w:tab w:val="left" w:pos="533"/>
          <w:tab w:val="left" w:pos="534"/>
        </w:tabs>
        <w:autoSpaceDE w:val="0"/>
        <w:autoSpaceDN w:val="0"/>
        <w:spacing w:before="0" w:after="0" w:line="228" w:lineRule="auto"/>
        <w:ind w:right="1388" w:rightChars="0"/>
        <w:jc w:val="left"/>
        <w:rPr>
          <w:rFonts w:hint="default" w:ascii="Times New Roman" w:hAnsi="Times New Roman" w:cs="Times New Roman"/>
          <w:w w:val="80"/>
          <w:sz w:val="28"/>
          <w:szCs w:val="28"/>
          <w:lang w:val="vi-VN"/>
        </w:rPr>
      </w:pPr>
    </w:p>
    <w:p w14:paraId="42FE26F1">
      <w:pPr>
        <w:pStyle w:val="13"/>
        <w:numPr>
          <w:ilvl w:val="0"/>
          <w:numId w:val="3"/>
        </w:numPr>
        <w:tabs>
          <w:tab w:val="left" w:pos="533"/>
          <w:tab w:val="left" w:pos="534"/>
        </w:tabs>
        <w:spacing w:before="118" w:after="0" w:line="228" w:lineRule="auto"/>
        <w:ind w:left="533" w:right="1324"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What</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do</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you</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notice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about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two</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times</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you</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set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both</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inputs</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1.</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Briefly</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explain</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what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happening</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here</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why</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this</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an</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issue</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for</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digital</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circuit</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design</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w:t>
      </w:r>
    </w:p>
    <w:p w14:paraId="11AE3A92">
      <w:pPr>
        <w:pStyle w:val="13"/>
        <w:widowControl w:val="0"/>
        <w:numPr>
          <w:ilvl w:val="0"/>
          <w:numId w:val="0"/>
        </w:numPr>
        <w:tabs>
          <w:tab w:val="left" w:pos="533"/>
          <w:tab w:val="left" w:pos="534"/>
        </w:tabs>
        <w:autoSpaceDE w:val="0"/>
        <w:autoSpaceDN w:val="0"/>
        <w:spacing w:before="118" w:after="0" w:line="228" w:lineRule="auto"/>
        <w:ind w:right="1324" w:rightChars="0"/>
        <w:jc w:val="left"/>
        <w:rPr>
          <w:rFonts w:hint="default" w:ascii="Times New Roman" w:hAnsi="Times New Roman" w:cs="Times New Roman"/>
          <w:sz w:val="28"/>
          <w:szCs w:val="28"/>
          <w:lang w:val="vi-VN"/>
        </w:rPr>
      </w:pPr>
      <w:r>
        <w:rPr>
          <w:rFonts w:hint="default" w:ascii="Times New Roman" w:hAnsi="Times New Roman" w:cs="Times New Roman"/>
          <w:w w:val="80"/>
          <w:sz w:val="28"/>
          <w:szCs w:val="28"/>
          <w:lang w:val="vi-VN"/>
        </w:rPr>
        <w:t>-&gt; This is a problem when both inputs are set to 1. Due to its racing condition, it’s breaking rule by having both of inputs at 1,  resulting in their complement which can lead to an undefined, unstable and unpredictable state.</w:t>
      </w:r>
    </w:p>
    <w:p w14:paraId="639F3EB0">
      <w:pPr>
        <w:pStyle w:val="3"/>
        <w:ind w:right="1282"/>
        <w:rPr>
          <w:rFonts w:hint="default" w:ascii="Times New Roman" w:hAnsi="Times New Roman" w:cs="Times New Roman"/>
          <w:sz w:val="28"/>
          <w:szCs w:val="28"/>
        </w:rPr>
      </w:pPr>
      <w:r>
        <w:rPr>
          <w:rFonts w:hint="default" w:ascii="Times New Roman" w:hAnsi="Times New Roman" w:cs="Times New Roman"/>
          <w:w w:val="80"/>
          <w:sz w:val="28"/>
          <w:szCs w:val="28"/>
        </w:rPr>
        <w:t>Discuss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7</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8</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with</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lab</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demonstrator</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provide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answer</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submi</w:t>
      </w:r>
      <w:r>
        <w:rPr>
          <w:rFonts w:hint="default" w:ascii="Times New Roman" w:hAnsi="Times New Roman" w:cs="Times New Roman"/>
          <w:w w:val="80"/>
          <w:sz w:val="28"/>
          <w:szCs w:val="28"/>
          <w:lang w:val="vi-VN"/>
        </w:rPr>
        <w:t>s</w:t>
      </w:r>
      <w:r>
        <w:rPr>
          <w:rFonts w:hint="default" w:ascii="Times New Roman" w:hAnsi="Times New Roman" w:cs="Times New Roman"/>
          <w:w w:val="85"/>
          <w:sz w:val="28"/>
          <w:szCs w:val="28"/>
        </w:rPr>
        <w:t>sion</w:t>
      </w:r>
      <w:r>
        <w:rPr>
          <w:rFonts w:hint="default" w:ascii="Times New Roman" w:hAnsi="Times New Roman" w:cs="Times New Roman"/>
          <w:spacing w:val="-6"/>
          <w:w w:val="85"/>
          <w:sz w:val="28"/>
          <w:szCs w:val="28"/>
        </w:rPr>
        <w:t xml:space="preserve"> </w:t>
      </w:r>
      <w:r>
        <w:rPr>
          <w:rFonts w:hint="default" w:ascii="Times New Roman" w:hAnsi="Times New Roman" w:cs="Times New Roman"/>
          <w:w w:val="85"/>
          <w:sz w:val="28"/>
          <w:szCs w:val="28"/>
        </w:rPr>
        <w:t>document,</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along</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with</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the</w:t>
      </w:r>
      <w:r>
        <w:rPr>
          <w:rFonts w:hint="default" w:ascii="Times New Roman" w:hAnsi="Times New Roman" w:cs="Times New Roman"/>
          <w:spacing w:val="-6"/>
          <w:w w:val="85"/>
          <w:sz w:val="28"/>
          <w:szCs w:val="28"/>
        </w:rPr>
        <w:t xml:space="preserve"> </w:t>
      </w:r>
      <w:r>
        <w:rPr>
          <w:rFonts w:hint="default" w:ascii="Times New Roman" w:hAnsi="Times New Roman" w:cs="Times New Roman"/>
          <w:w w:val="85"/>
          <w:sz w:val="28"/>
          <w:szCs w:val="28"/>
        </w:rPr>
        <w:t>truth</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table</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in</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Step</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6.</w:t>
      </w:r>
    </w:p>
    <w:p w14:paraId="44641A33">
      <w:pPr>
        <w:spacing w:after="0"/>
        <w:rPr>
          <w:rFonts w:hint="default" w:ascii="Times New Roman" w:hAnsi="Times New Roman" w:cs="Times New Roman"/>
          <w:sz w:val="28"/>
          <w:szCs w:val="28"/>
        </w:rPr>
        <w:sectPr>
          <w:headerReference r:id="rId5" w:type="default"/>
          <w:footerReference r:id="rId6" w:type="default"/>
          <w:pgSz w:w="11900" w:h="16840"/>
          <w:pgMar w:top="940" w:right="160" w:bottom="1040" w:left="1020" w:header="749" w:footer="850" w:gutter="0"/>
          <w:pgNumType w:start="2"/>
          <w:cols w:space="720" w:num="1"/>
        </w:sectPr>
      </w:pPr>
    </w:p>
    <w:p w14:paraId="5453EBE4">
      <w:pPr>
        <w:pStyle w:val="13"/>
        <w:numPr>
          <w:ilvl w:val="0"/>
          <w:numId w:val="3"/>
        </w:numPr>
        <w:tabs>
          <w:tab w:val="left" w:pos="533"/>
          <w:tab w:val="left" w:pos="534"/>
        </w:tabs>
        <w:spacing w:before="179" w:after="0" w:line="228" w:lineRule="auto"/>
        <w:ind w:left="533" w:right="1083"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So</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unclocked</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R-S</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flop</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has</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issues.</w:t>
      </w:r>
      <w:r>
        <w:rPr>
          <w:rFonts w:hint="default" w:ascii="Times New Roman" w:hAnsi="Times New Roman" w:cs="Times New Roman"/>
          <w:spacing w:val="77"/>
          <w:sz w:val="28"/>
          <w:szCs w:val="28"/>
        </w:rPr>
        <w:t xml:space="preserve"> </w:t>
      </w:r>
      <w:r>
        <w:rPr>
          <w:rFonts w:hint="default" w:ascii="Times New Roman" w:hAnsi="Times New Roman" w:cs="Times New Roman"/>
          <w:w w:val="80"/>
          <w:sz w:val="28"/>
          <w:szCs w:val="28"/>
        </w:rPr>
        <w:t>Lets</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talk</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about</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D</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Flip-Flop</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then.</w:t>
      </w:r>
      <w:r>
        <w:rPr>
          <w:rFonts w:hint="default" w:ascii="Times New Roman" w:hAnsi="Times New Roman" w:cs="Times New Roman"/>
          <w:spacing w:val="76"/>
          <w:sz w:val="28"/>
          <w:szCs w:val="28"/>
        </w:rPr>
        <w:t xml:space="preserve"> </w:t>
      </w:r>
      <w:r>
        <w:rPr>
          <w:rFonts w:hint="default" w:ascii="Times New Roman" w:hAnsi="Times New Roman" w:cs="Times New Roman"/>
          <w:w w:val="80"/>
          <w:sz w:val="28"/>
          <w:szCs w:val="28"/>
        </w:rPr>
        <w:t>Review</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lectures</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on</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D</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Flip-Flop,</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when</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you</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feel</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comfortable,</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wire</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up</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D</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using</w:t>
      </w:r>
      <w:r>
        <w:rPr>
          <w:rFonts w:hint="default" w:ascii="Times New Roman" w:hAnsi="Times New Roman" w:cs="Times New Roman"/>
          <w:spacing w:val="-67"/>
          <w:w w:val="80"/>
          <w:sz w:val="28"/>
          <w:szCs w:val="28"/>
        </w:rPr>
        <w:t xml:space="preserve"> </w:t>
      </w:r>
      <w:r>
        <w:rPr>
          <w:rFonts w:hint="default" w:ascii="Times New Roman" w:hAnsi="Times New Roman" w:cs="Times New Roman"/>
          <w:w w:val="85"/>
          <w:sz w:val="28"/>
          <w:szCs w:val="28"/>
        </w:rPr>
        <w:t>AND</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gates</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and</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NOR</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gates,</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with</w:t>
      </w:r>
      <w:r>
        <w:rPr>
          <w:rFonts w:hint="default" w:ascii="Times New Roman" w:hAnsi="Times New Roman" w:cs="Times New Roman"/>
          <w:spacing w:val="-10"/>
          <w:w w:val="85"/>
          <w:sz w:val="28"/>
          <w:szCs w:val="28"/>
        </w:rPr>
        <w:t xml:space="preserve"> </w:t>
      </w:r>
      <w:r>
        <w:rPr>
          <w:rFonts w:hint="default" w:ascii="Times New Roman" w:hAnsi="Times New Roman" w:cs="Times New Roman"/>
          <w:w w:val="85"/>
          <w:sz w:val="28"/>
          <w:szCs w:val="28"/>
        </w:rPr>
        <w:t>output</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LEDS</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labeled</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Q</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and</w:t>
      </w:r>
      <w:r>
        <w:rPr>
          <w:rFonts w:hint="default" w:ascii="Times New Roman" w:hAnsi="Times New Roman" w:cs="Times New Roman"/>
          <w:spacing w:val="-11"/>
          <w:w w:val="85"/>
          <w:sz w:val="28"/>
          <w:szCs w:val="28"/>
        </w:rPr>
        <w:t xml:space="preserve"> </w:t>
      </w:r>
      <w:r>
        <w:rPr>
          <w:rFonts w:hint="default" w:ascii="Times New Roman" w:hAnsi="Times New Roman" w:cs="Times New Roman"/>
          <w:w w:val="85"/>
          <w:sz w:val="28"/>
          <w:szCs w:val="28"/>
        </w:rPr>
        <w:t>Q’.</w:t>
      </w:r>
    </w:p>
    <w:p w14:paraId="1641230C">
      <w:pPr>
        <w:pStyle w:val="13"/>
        <w:numPr>
          <w:ilvl w:val="1"/>
          <w:numId w:val="3"/>
        </w:numPr>
        <w:tabs>
          <w:tab w:val="left" w:pos="684"/>
        </w:tabs>
        <w:spacing w:before="77" w:after="0" w:line="228" w:lineRule="auto"/>
        <w:ind w:left="683" w:right="1140" w:hanging="210"/>
        <w:jc w:val="both"/>
        <w:rPr>
          <w:rFonts w:hint="default" w:ascii="Times New Roman" w:hAnsi="Times New Roman" w:cs="Times New Roman"/>
          <w:sz w:val="28"/>
          <w:szCs w:val="28"/>
        </w:rPr>
      </w:pPr>
      <w:r>
        <w:rPr>
          <w:rFonts w:hint="default" w:ascii="Times New Roman" w:hAnsi="Times New Roman" w:cs="Times New Roman"/>
          <w:w w:val="80"/>
          <w:sz w:val="28"/>
          <w:szCs w:val="28"/>
        </w:rPr>
        <w:t>For this you will have only 1 input pin, as well as a clock input.</w:t>
      </w:r>
      <w:r>
        <w:rPr>
          <w:rFonts w:hint="default" w:ascii="Times New Roman" w:hAnsi="Times New Roman" w:cs="Times New Roman"/>
          <w:spacing w:val="52"/>
          <w:sz w:val="28"/>
          <w:szCs w:val="28"/>
        </w:rPr>
        <w:t xml:space="preserve"> </w:t>
      </w:r>
      <w:r>
        <w:rPr>
          <w:rFonts w:hint="default" w:ascii="Times New Roman" w:hAnsi="Times New Roman" w:cs="Times New Roman"/>
          <w:w w:val="80"/>
          <w:sz w:val="28"/>
          <w:szCs w:val="28"/>
        </w:rPr>
        <w:t>The clock can be pulsed</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on and off by clicking it with the operation pointer (the finger in the top left of screen), or</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you</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can</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simple</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enable</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clock</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ticking</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from</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menu</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(under</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“Simulate”).</w:t>
      </w:r>
    </w:p>
    <w:p w14:paraId="6CA7F14B">
      <w:pPr>
        <w:pStyle w:val="3"/>
        <w:rPr>
          <w:rFonts w:hint="default" w:ascii="Times New Roman" w:hAnsi="Times New Roman" w:cs="Times New Roman"/>
          <w:sz w:val="28"/>
          <w:szCs w:val="28"/>
        </w:rPr>
      </w:pPr>
      <w:r>
        <w:rPr>
          <w:rFonts w:hint="default" w:ascii="Times New Roman" w:hAnsi="Times New Roman" w:cs="Times New Roman"/>
          <w:w w:val="80"/>
          <w:sz w:val="28"/>
          <w:szCs w:val="28"/>
        </w:rPr>
        <w:t>Export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circuit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image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include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submission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document.</w:t>
      </w:r>
    </w:p>
    <w:p w14:paraId="2508450A">
      <w:pPr>
        <w:pStyle w:val="13"/>
        <w:numPr>
          <w:ilvl w:val="0"/>
          <w:numId w:val="3"/>
        </w:numPr>
        <w:tabs>
          <w:tab w:val="left" w:pos="534"/>
        </w:tabs>
        <w:spacing w:before="100" w:after="0" w:line="240" w:lineRule="auto"/>
        <w:ind w:left="533" w:right="0" w:hanging="421"/>
        <w:jc w:val="left"/>
        <w:rPr>
          <w:rFonts w:hint="default" w:ascii="Times New Roman" w:hAnsi="Times New Roman" w:cs="Times New Roman"/>
          <w:sz w:val="28"/>
          <w:szCs w:val="28"/>
        </w:rPr>
      </w:pPr>
      <w:r>
        <w:rPr>
          <w:rFonts w:hint="default" w:ascii="Times New Roman" w:hAnsi="Times New Roman" w:cs="Times New Roman"/>
          <w:w w:val="80"/>
          <w:sz w:val="28"/>
          <w:szCs w:val="28"/>
        </w:rPr>
        <w:t>Explore</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behaviour</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D</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Flop</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by</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filling</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out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following</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truth</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table</w:t>
      </w:r>
    </w:p>
    <w:p w14:paraId="2A6F29B8">
      <w:pPr>
        <w:pStyle w:val="6"/>
        <w:spacing w:before="9"/>
        <w:rPr>
          <w:rFonts w:hint="default" w:ascii="Times New Roman" w:hAnsi="Times New Roman" w:cs="Times New Roman"/>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1421"/>
        <w:gridCol w:w="1456"/>
        <w:gridCol w:w="1422"/>
        <w:gridCol w:w="5193"/>
      </w:tblGrid>
      <w:tr w14:paraId="62797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14:paraId="0F23CF96">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Clock</w:t>
            </w:r>
          </w:p>
        </w:tc>
        <w:tc>
          <w:tcPr>
            <w:tcW w:w="1421" w:type="dxa"/>
          </w:tcPr>
          <w:p w14:paraId="2FFC54B6">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Pin</w:t>
            </w:r>
          </w:p>
        </w:tc>
        <w:tc>
          <w:tcPr>
            <w:tcW w:w="1456" w:type="dxa"/>
          </w:tcPr>
          <w:p w14:paraId="528BCBF2">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Q</w:t>
            </w:r>
          </w:p>
        </w:tc>
        <w:tc>
          <w:tcPr>
            <w:tcW w:w="1422" w:type="dxa"/>
          </w:tcPr>
          <w:p w14:paraId="3180EFDA">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Q’</w:t>
            </w:r>
          </w:p>
        </w:tc>
        <w:tc>
          <w:tcPr>
            <w:tcW w:w="5193" w:type="dxa"/>
          </w:tcPr>
          <w:p w14:paraId="3CF40E21">
            <w:pPr>
              <w:pStyle w:val="6"/>
              <w:spacing w:before="5"/>
              <w:rPr>
                <w:rFonts w:hint="default" w:ascii="Times New Roman" w:hAnsi="Times New Roman" w:cs="Times New Roman"/>
                <w:sz w:val="28"/>
                <w:szCs w:val="28"/>
                <w:vertAlign w:val="baseline"/>
              </w:rPr>
            </w:pPr>
          </w:p>
        </w:tc>
      </w:tr>
      <w:tr w14:paraId="10382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14:paraId="2D0AE572">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0</w:t>
            </w:r>
          </w:p>
        </w:tc>
        <w:tc>
          <w:tcPr>
            <w:tcW w:w="1421" w:type="dxa"/>
          </w:tcPr>
          <w:p w14:paraId="6259DA7B">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0</w:t>
            </w:r>
          </w:p>
        </w:tc>
        <w:tc>
          <w:tcPr>
            <w:tcW w:w="1456" w:type="dxa"/>
          </w:tcPr>
          <w:p w14:paraId="509EEC5C">
            <w:pPr>
              <w:pStyle w:val="6"/>
              <w:spacing w:before="5"/>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1422" w:type="dxa"/>
          </w:tcPr>
          <w:p w14:paraId="131DFA65">
            <w:pPr>
              <w:pStyle w:val="6"/>
              <w:spacing w:before="5"/>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w:t>
            </w:r>
          </w:p>
        </w:tc>
        <w:tc>
          <w:tcPr>
            <w:tcW w:w="5193" w:type="dxa"/>
          </w:tcPr>
          <w:p w14:paraId="1FA4B882">
            <w:pPr>
              <w:pStyle w:val="6"/>
              <w:spacing w:before="5"/>
              <w:rPr>
                <w:rFonts w:hint="default" w:ascii="Times New Roman" w:hAnsi="Times New Roman" w:cs="Times New Roman"/>
                <w:sz w:val="28"/>
                <w:szCs w:val="28"/>
                <w:vertAlign w:val="baseline"/>
              </w:rPr>
            </w:pPr>
            <w:r>
              <w:drawing>
                <wp:inline distT="0" distB="0" distL="114300" distR="114300">
                  <wp:extent cx="2933065" cy="1141095"/>
                  <wp:effectExtent l="0" t="0" r="8255" b="19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2933065" cy="1141095"/>
                          </a:xfrm>
                          <a:prstGeom prst="rect">
                            <a:avLst/>
                          </a:prstGeom>
                          <a:noFill/>
                          <a:ln>
                            <a:noFill/>
                          </a:ln>
                        </pic:spPr>
                      </pic:pic>
                    </a:graphicData>
                  </a:graphic>
                </wp:inline>
              </w:drawing>
            </w:r>
          </w:p>
        </w:tc>
      </w:tr>
      <w:tr w14:paraId="76EEC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14:paraId="068FC1D4">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0</w:t>
            </w:r>
          </w:p>
        </w:tc>
        <w:tc>
          <w:tcPr>
            <w:tcW w:w="1421" w:type="dxa"/>
          </w:tcPr>
          <w:p w14:paraId="3618C6CA">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456" w:type="dxa"/>
          </w:tcPr>
          <w:p w14:paraId="03BA79C3">
            <w:pPr>
              <w:pStyle w:val="6"/>
              <w:spacing w:before="5"/>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w:t>
            </w:r>
          </w:p>
        </w:tc>
        <w:tc>
          <w:tcPr>
            <w:tcW w:w="1422" w:type="dxa"/>
          </w:tcPr>
          <w:p w14:paraId="0DCCF56A">
            <w:pPr>
              <w:pStyle w:val="6"/>
              <w:spacing w:before="5"/>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5193" w:type="dxa"/>
          </w:tcPr>
          <w:p w14:paraId="0EDF7825">
            <w:pPr>
              <w:pStyle w:val="6"/>
              <w:spacing w:before="5"/>
              <w:rPr>
                <w:rFonts w:hint="default" w:ascii="Times New Roman" w:hAnsi="Times New Roman" w:cs="Times New Roman"/>
                <w:sz w:val="28"/>
                <w:szCs w:val="28"/>
                <w:vertAlign w:val="baseline"/>
              </w:rPr>
            </w:pPr>
            <w:r>
              <w:drawing>
                <wp:inline distT="0" distB="0" distL="114300" distR="114300">
                  <wp:extent cx="3004820" cy="1184275"/>
                  <wp:effectExtent l="0" t="0" r="12700" b="444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3004820" cy="1184275"/>
                          </a:xfrm>
                          <a:prstGeom prst="rect">
                            <a:avLst/>
                          </a:prstGeom>
                          <a:noFill/>
                          <a:ln>
                            <a:noFill/>
                          </a:ln>
                        </pic:spPr>
                      </pic:pic>
                    </a:graphicData>
                  </a:graphic>
                </wp:inline>
              </w:drawing>
            </w:r>
          </w:p>
        </w:tc>
      </w:tr>
      <w:tr w14:paraId="3C5EB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14:paraId="62F3BE31">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421" w:type="dxa"/>
          </w:tcPr>
          <w:p w14:paraId="0318A68E">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456" w:type="dxa"/>
          </w:tcPr>
          <w:p w14:paraId="31341114">
            <w:pPr>
              <w:pStyle w:val="6"/>
              <w:spacing w:before="5"/>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w:t>
            </w:r>
          </w:p>
        </w:tc>
        <w:tc>
          <w:tcPr>
            <w:tcW w:w="1422" w:type="dxa"/>
          </w:tcPr>
          <w:p w14:paraId="20DFC20F">
            <w:pPr>
              <w:pStyle w:val="6"/>
              <w:spacing w:before="5"/>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5193" w:type="dxa"/>
          </w:tcPr>
          <w:p w14:paraId="1FACF76D">
            <w:pPr>
              <w:pStyle w:val="6"/>
              <w:spacing w:before="5"/>
              <w:rPr>
                <w:rFonts w:hint="default" w:ascii="Times New Roman" w:hAnsi="Times New Roman" w:cs="Times New Roman"/>
                <w:sz w:val="28"/>
                <w:szCs w:val="28"/>
                <w:vertAlign w:val="baseline"/>
              </w:rPr>
            </w:pPr>
            <w:r>
              <w:drawing>
                <wp:inline distT="0" distB="0" distL="114300" distR="114300">
                  <wp:extent cx="3028950" cy="1163320"/>
                  <wp:effectExtent l="0" t="0" r="381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stretch>
                            <a:fillRect/>
                          </a:stretch>
                        </pic:blipFill>
                        <pic:spPr>
                          <a:xfrm>
                            <a:off x="0" y="0"/>
                            <a:ext cx="3028950" cy="1163320"/>
                          </a:xfrm>
                          <a:prstGeom prst="rect">
                            <a:avLst/>
                          </a:prstGeom>
                          <a:noFill/>
                          <a:ln>
                            <a:noFill/>
                          </a:ln>
                        </pic:spPr>
                      </pic:pic>
                    </a:graphicData>
                  </a:graphic>
                </wp:inline>
              </w:drawing>
            </w:r>
          </w:p>
        </w:tc>
      </w:tr>
      <w:tr w14:paraId="1D90D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14:paraId="0AFBD68E">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1</w:t>
            </w:r>
          </w:p>
        </w:tc>
        <w:tc>
          <w:tcPr>
            <w:tcW w:w="1421" w:type="dxa"/>
          </w:tcPr>
          <w:p w14:paraId="714570E3">
            <w:pPr>
              <w:pStyle w:val="6"/>
              <w:spacing w:before="5"/>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0</w:t>
            </w:r>
          </w:p>
        </w:tc>
        <w:tc>
          <w:tcPr>
            <w:tcW w:w="1456" w:type="dxa"/>
          </w:tcPr>
          <w:p w14:paraId="34F0897F">
            <w:pPr>
              <w:pStyle w:val="6"/>
              <w:spacing w:before="5"/>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1422" w:type="dxa"/>
          </w:tcPr>
          <w:p w14:paraId="28CF5273">
            <w:pPr>
              <w:pStyle w:val="6"/>
              <w:spacing w:before="5"/>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w:t>
            </w:r>
          </w:p>
        </w:tc>
        <w:tc>
          <w:tcPr>
            <w:tcW w:w="5193" w:type="dxa"/>
          </w:tcPr>
          <w:p w14:paraId="2B49C72D">
            <w:pPr>
              <w:pStyle w:val="6"/>
              <w:spacing w:before="5"/>
              <w:rPr>
                <w:rFonts w:hint="default" w:ascii="Times New Roman" w:hAnsi="Times New Roman" w:cs="Times New Roman"/>
                <w:sz w:val="28"/>
                <w:szCs w:val="28"/>
                <w:vertAlign w:val="baseline"/>
              </w:rPr>
            </w:pPr>
            <w:r>
              <w:drawing>
                <wp:inline distT="0" distB="0" distL="114300" distR="114300">
                  <wp:extent cx="2956560" cy="1106170"/>
                  <wp:effectExtent l="0" t="0" r="0" b="635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7"/>
                          <a:stretch>
                            <a:fillRect/>
                          </a:stretch>
                        </pic:blipFill>
                        <pic:spPr>
                          <a:xfrm>
                            <a:off x="0" y="0"/>
                            <a:ext cx="2956560" cy="1106170"/>
                          </a:xfrm>
                          <a:prstGeom prst="rect">
                            <a:avLst/>
                          </a:prstGeom>
                          <a:noFill/>
                          <a:ln>
                            <a:noFill/>
                          </a:ln>
                        </pic:spPr>
                      </pic:pic>
                    </a:graphicData>
                  </a:graphic>
                </wp:inline>
              </w:drawing>
            </w:r>
          </w:p>
        </w:tc>
      </w:tr>
    </w:tbl>
    <w:p w14:paraId="1F23CFE1">
      <w:pPr>
        <w:pStyle w:val="6"/>
        <w:spacing w:before="5"/>
        <w:rPr>
          <w:rFonts w:hint="default" w:ascii="Times New Roman" w:hAnsi="Times New Roman" w:cs="Times New Roman"/>
          <w:sz w:val="28"/>
          <w:szCs w:val="28"/>
        </w:rPr>
      </w:pPr>
    </w:p>
    <w:p w14:paraId="2C0F9D62">
      <w:pPr>
        <w:pStyle w:val="13"/>
        <w:numPr>
          <w:ilvl w:val="0"/>
          <w:numId w:val="3"/>
        </w:numPr>
        <w:tabs>
          <w:tab w:val="left" w:pos="534"/>
        </w:tabs>
        <w:spacing w:before="0" w:after="0" w:line="240" w:lineRule="auto"/>
        <w:ind w:left="533" w:right="0" w:hanging="421"/>
        <w:jc w:val="left"/>
        <w:rPr>
          <w:rFonts w:hint="default" w:ascii="Times New Roman" w:hAnsi="Times New Roman" w:cs="Times New Roman"/>
          <w:sz w:val="28"/>
          <w:szCs w:val="28"/>
        </w:rPr>
      </w:pPr>
      <w:r>
        <w:rPr>
          <w:rFonts w:hint="default" w:ascii="Times New Roman" w:hAnsi="Times New Roman" w:cs="Times New Roman"/>
          <w:w w:val="80"/>
          <w:sz w:val="28"/>
          <w:szCs w:val="28"/>
        </w:rPr>
        <w:t>Briefly</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explain</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behaviour</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D</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Flop</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how</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useful</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for</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digital</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circuit</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design.</w:t>
      </w:r>
    </w:p>
    <w:p w14:paraId="767E1CC7">
      <w:pPr>
        <w:pStyle w:val="13"/>
        <w:widowControl w:val="0"/>
        <w:numPr>
          <w:ilvl w:val="0"/>
          <w:numId w:val="0"/>
        </w:numPr>
        <w:tabs>
          <w:tab w:val="left" w:pos="534"/>
        </w:tabs>
        <w:autoSpaceDE w:val="0"/>
        <w:autoSpaceDN w:val="0"/>
        <w:spacing w:before="0" w:after="0" w:line="240" w:lineRule="auto"/>
        <w:ind w:right="0" w:rightChars="0"/>
        <w:jc w:val="left"/>
        <w:rPr>
          <w:rFonts w:hint="default" w:ascii="Times New Roman" w:hAnsi="Times New Roman" w:cs="Times New Roman"/>
          <w:sz w:val="28"/>
          <w:szCs w:val="28"/>
          <w:lang w:val="vi-VN"/>
        </w:rPr>
      </w:pPr>
      <w:r>
        <w:rPr>
          <w:rFonts w:hint="default" w:ascii="Times New Roman" w:hAnsi="Times New Roman" w:cs="Times New Roman"/>
          <w:w w:val="80"/>
          <w:sz w:val="28"/>
          <w:szCs w:val="28"/>
          <w:lang w:val="vi-VN"/>
        </w:rPr>
        <w:t xml:space="preserve">-&gt;  A D Flip-Flop’s behaviour: If clock signal transits from low to high state, the output Q is updated to the value. And if the state change from high to low, the output Q’ is the complement of the Q one. There are three main advantages using it: </w:t>
      </w:r>
      <w:r>
        <w:rPr>
          <w:rFonts w:hint="default" w:ascii="Times New Roman" w:hAnsi="Times New Roman"/>
          <w:w w:val="80"/>
          <w:sz w:val="28"/>
          <w:szCs w:val="28"/>
          <w:lang w:val="vi-VN"/>
        </w:rPr>
        <w:t>synchronizing data, storing and transferring clock-controlled data and providing edge-triggered behaviour.</w:t>
      </w:r>
    </w:p>
    <w:p w14:paraId="60D30855">
      <w:pPr>
        <w:pStyle w:val="13"/>
        <w:numPr>
          <w:ilvl w:val="0"/>
          <w:numId w:val="3"/>
        </w:numPr>
        <w:tabs>
          <w:tab w:val="left" w:pos="534"/>
        </w:tabs>
        <w:spacing w:before="102" w:after="0" w:line="240" w:lineRule="auto"/>
        <w:ind w:left="533" w:right="0" w:hanging="421"/>
        <w:jc w:val="left"/>
        <w:rPr>
          <w:rFonts w:hint="default" w:ascii="Times New Roman" w:hAnsi="Times New Roman" w:cs="Times New Roman"/>
          <w:sz w:val="28"/>
          <w:szCs w:val="28"/>
        </w:rPr>
      </w:pPr>
      <w:r>
        <w:rPr>
          <w:rFonts w:hint="default" w:ascii="Times New Roman" w:hAnsi="Times New Roman" w:cs="Times New Roman"/>
          <w:w w:val="80"/>
          <w:sz w:val="28"/>
          <w:szCs w:val="28"/>
        </w:rPr>
        <w:t>What</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role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clock</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How</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does</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impact</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changing</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state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Q</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Q’</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w:t>
      </w:r>
    </w:p>
    <w:p w14:paraId="5E8AE721">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sz w:val="28"/>
          <w:szCs w:val="28"/>
          <w:lang w:val="vi-VN"/>
        </w:rPr>
      </w:pPr>
      <w:r>
        <w:rPr>
          <w:rFonts w:hint="default" w:ascii="Times New Roman" w:hAnsi="Times New Roman" w:cs="Times New Roman"/>
          <w:w w:val="80"/>
          <w:sz w:val="28"/>
          <w:szCs w:val="28"/>
          <w:lang w:val="vi-VN"/>
        </w:rPr>
        <w:t>-&gt;  Clock acts as a trigger which controls when the flip-flop can have a change its state, it also provides timing reference regularly as well. It has a crucial impact on the outputs: If it’s rising or falling, Flip-flop will sample and transfer the data to the output Q. Q’ get inverse value of Q. If clock is in nonactive edge , there is no change in the result of both outputs, regardless D input’s alter.</w:t>
      </w:r>
    </w:p>
    <w:p w14:paraId="408DFC54">
      <w:pPr>
        <w:pStyle w:val="13"/>
        <w:numPr>
          <w:ilvl w:val="0"/>
          <w:numId w:val="3"/>
        </w:numPr>
        <w:tabs>
          <w:tab w:val="left" w:pos="534"/>
        </w:tabs>
        <w:spacing w:before="102" w:after="0" w:line="240" w:lineRule="auto"/>
        <w:ind w:left="533" w:right="0" w:hanging="421"/>
        <w:jc w:val="left"/>
        <w:rPr>
          <w:rFonts w:hint="default" w:ascii="Times New Roman" w:hAnsi="Times New Roman" w:cs="Times New Roman"/>
          <w:sz w:val="28"/>
          <w:szCs w:val="28"/>
        </w:rPr>
      </w:pPr>
      <w:r>
        <w:rPr>
          <w:rFonts w:hint="default" w:ascii="Times New Roman" w:hAnsi="Times New Roman" w:cs="Times New Roman"/>
          <w:w w:val="80"/>
          <w:sz w:val="28"/>
          <w:szCs w:val="28"/>
        </w:rPr>
        <w:t>Why</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is</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generally</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preferred</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over</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R-S</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Flop</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w:t>
      </w:r>
    </w:p>
    <w:p w14:paraId="4C75FDA7">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-&gt; There are several reasons:</w:t>
      </w:r>
    </w:p>
    <w:p w14:paraId="4DDAEF22">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 Simplified Design / Simplified Input</w:t>
      </w:r>
    </w:p>
    <w:p w14:paraId="48DAECE3">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 Less Prone To Error / Avoid Invalid States</w:t>
      </w:r>
    </w:p>
    <w:p w14:paraId="2C0AB0A4">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 Easier To Use</w:t>
      </w:r>
    </w:p>
    <w:p w14:paraId="793C94D8">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 More Flexible</w:t>
      </w:r>
    </w:p>
    <w:p w14:paraId="29951C21">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 Clock-Controlled / Clock Synchronization</w:t>
      </w:r>
    </w:p>
    <w:p w14:paraId="09E19EF0">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 Wider Applicability</w:t>
      </w:r>
    </w:p>
    <w:p w14:paraId="56E8F970">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 Reliable Data Storage</w:t>
      </w:r>
    </w:p>
    <w:p w14:paraId="411E9E5D">
      <w:pPr>
        <w:pStyle w:val="13"/>
        <w:widowControl w:val="0"/>
        <w:numPr>
          <w:ilvl w:val="0"/>
          <w:numId w:val="0"/>
        </w:numPr>
        <w:tabs>
          <w:tab w:val="left" w:pos="534"/>
        </w:tabs>
        <w:autoSpaceDE w:val="0"/>
        <w:autoSpaceDN w:val="0"/>
        <w:spacing w:before="102" w:after="0" w:line="240" w:lineRule="auto"/>
        <w:ind w:right="0" w:rightChars="0"/>
        <w:jc w:val="left"/>
        <w:rPr>
          <w:rFonts w:hint="default" w:ascii="Times New Roman" w:hAnsi="Times New Roman" w:cs="Times New Roman"/>
          <w:w w:val="80"/>
          <w:sz w:val="28"/>
          <w:szCs w:val="28"/>
          <w:lang w:val="vi-VN"/>
        </w:rPr>
      </w:pPr>
    </w:p>
    <w:p w14:paraId="2A695B28">
      <w:pPr>
        <w:pStyle w:val="3"/>
        <w:spacing w:before="120"/>
        <w:ind w:right="1044"/>
        <w:rPr>
          <w:rFonts w:hint="default" w:ascii="Times New Roman" w:hAnsi="Times New Roman" w:cs="Times New Roman"/>
          <w:sz w:val="28"/>
          <w:szCs w:val="28"/>
        </w:rPr>
      </w:pPr>
      <w:r>
        <w:rPr>
          <w:rFonts w:hint="default" w:ascii="Times New Roman" w:hAnsi="Times New Roman" w:cs="Times New Roman"/>
          <w:w w:val="80"/>
          <w:sz w:val="28"/>
          <w:szCs w:val="28"/>
        </w:rPr>
        <w:t>Discuss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11</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-13</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with</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lab</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demonstrator</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u w:val="thick"/>
        </w:rPr>
        <w:t>provide</w:t>
      </w:r>
      <w:r>
        <w:rPr>
          <w:rFonts w:hint="default" w:ascii="Times New Roman" w:hAnsi="Times New Roman" w:cs="Times New Roman"/>
          <w:spacing w:val="16"/>
          <w:w w:val="80"/>
          <w:sz w:val="28"/>
          <w:szCs w:val="28"/>
          <w:u w:val="thick"/>
        </w:rPr>
        <w:t xml:space="preserve"> </w:t>
      </w:r>
      <w:r>
        <w:rPr>
          <w:rFonts w:hint="default" w:ascii="Times New Roman" w:hAnsi="Times New Roman" w:cs="Times New Roman"/>
          <w:w w:val="80"/>
          <w:sz w:val="28"/>
          <w:szCs w:val="28"/>
          <w:u w:val="thick"/>
        </w:rPr>
        <w:t>your</w:t>
      </w:r>
      <w:r>
        <w:rPr>
          <w:rFonts w:hint="default" w:ascii="Times New Roman" w:hAnsi="Times New Roman" w:cs="Times New Roman"/>
          <w:spacing w:val="16"/>
          <w:w w:val="80"/>
          <w:sz w:val="28"/>
          <w:szCs w:val="28"/>
          <w:u w:val="thick"/>
        </w:rPr>
        <w:t xml:space="preserve"> </w:t>
      </w:r>
      <w:r>
        <w:rPr>
          <w:rFonts w:hint="default" w:ascii="Times New Roman" w:hAnsi="Times New Roman" w:cs="Times New Roman"/>
          <w:w w:val="80"/>
          <w:sz w:val="28"/>
          <w:szCs w:val="28"/>
          <w:u w:val="thick"/>
        </w:rPr>
        <w:t>answer</w:t>
      </w:r>
      <w:r>
        <w:rPr>
          <w:rFonts w:hint="default" w:ascii="Times New Roman" w:hAnsi="Times New Roman" w:cs="Times New Roman"/>
          <w:spacing w:val="16"/>
          <w:w w:val="80"/>
          <w:sz w:val="28"/>
          <w:szCs w:val="28"/>
          <w:u w:val="thick"/>
        </w:rPr>
        <w:t xml:space="preserve"> </w:t>
      </w:r>
      <w:r>
        <w:rPr>
          <w:rFonts w:hint="default" w:ascii="Times New Roman" w:hAnsi="Times New Roman" w:cs="Times New Roman"/>
          <w:w w:val="80"/>
          <w:sz w:val="28"/>
          <w:szCs w:val="28"/>
          <w:u w:val="thick"/>
        </w:rPr>
        <w:t>in</w:t>
      </w:r>
      <w:r>
        <w:rPr>
          <w:rFonts w:hint="default" w:ascii="Times New Roman" w:hAnsi="Times New Roman" w:cs="Times New Roman"/>
          <w:spacing w:val="16"/>
          <w:w w:val="80"/>
          <w:sz w:val="28"/>
          <w:szCs w:val="28"/>
          <w:u w:val="thick"/>
        </w:rPr>
        <w:t xml:space="preserve"> </w:t>
      </w:r>
      <w:r>
        <w:rPr>
          <w:rFonts w:hint="default" w:ascii="Times New Roman" w:hAnsi="Times New Roman" w:cs="Times New Roman"/>
          <w:w w:val="80"/>
          <w:sz w:val="28"/>
          <w:szCs w:val="28"/>
          <w:u w:val="thick"/>
        </w:rPr>
        <w:t>your</w:t>
      </w:r>
      <w:r>
        <w:rPr>
          <w:rFonts w:hint="default" w:ascii="Times New Roman" w:hAnsi="Times New Roman" w:cs="Times New Roman"/>
          <w:spacing w:val="16"/>
          <w:w w:val="80"/>
          <w:sz w:val="28"/>
          <w:szCs w:val="28"/>
          <w:u w:val="thick"/>
        </w:rPr>
        <w:t xml:space="preserve"> </w:t>
      </w:r>
      <w:r>
        <w:rPr>
          <w:rFonts w:hint="default" w:ascii="Times New Roman" w:hAnsi="Times New Roman" w:cs="Times New Roman"/>
          <w:w w:val="80"/>
          <w:sz w:val="28"/>
          <w:szCs w:val="28"/>
          <w:u w:val="thick"/>
        </w:rPr>
        <w:t>submission</w:t>
      </w:r>
      <w:r>
        <w:rPr>
          <w:rFonts w:hint="default" w:ascii="Times New Roman" w:hAnsi="Times New Roman" w:cs="Times New Roman"/>
          <w:spacing w:val="-59"/>
          <w:w w:val="80"/>
          <w:sz w:val="28"/>
          <w:szCs w:val="28"/>
        </w:rPr>
        <w:t xml:space="preserve"> </w:t>
      </w:r>
      <w:r>
        <w:rPr>
          <w:rFonts w:hint="default" w:ascii="Times New Roman" w:hAnsi="Times New Roman" w:cs="Times New Roman"/>
          <w:w w:val="85"/>
          <w:sz w:val="28"/>
          <w:szCs w:val="28"/>
          <w:u w:val="thick"/>
        </w:rPr>
        <w:t>document,</w:t>
      </w:r>
      <w:r>
        <w:rPr>
          <w:rFonts w:hint="default" w:ascii="Times New Roman" w:hAnsi="Times New Roman" w:cs="Times New Roman"/>
          <w:spacing w:val="-6"/>
          <w:w w:val="85"/>
          <w:sz w:val="28"/>
          <w:szCs w:val="28"/>
        </w:rPr>
        <w:t xml:space="preserve"> </w:t>
      </w:r>
      <w:r>
        <w:rPr>
          <w:rFonts w:hint="default" w:ascii="Times New Roman" w:hAnsi="Times New Roman" w:cs="Times New Roman"/>
          <w:w w:val="85"/>
          <w:sz w:val="28"/>
          <w:szCs w:val="28"/>
        </w:rPr>
        <w:t>along</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with</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the</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truth</w:t>
      </w:r>
      <w:r>
        <w:rPr>
          <w:rFonts w:hint="default" w:ascii="Times New Roman" w:hAnsi="Times New Roman" w:cs="Times New Roman"/>
          <w:spacing w:val="-4"/>
          <w:w w:val="85"/>
          <w:sz w:val="28"/>
          <w:szCs w:val="28"/>
        </w:rPr>
        <w:t xml:space="preserve"> </w:t>
      </w:r>
      <w:r>
        <w:rPr>
          <w:rFonts w:hint="default" w:ascii="Times New Roman" w:hAnsi="Times New Roman" w:cs="Times New Roman"/>
          <w:w w:val="85"/>
          <w:sz w:val="28"/>
          <w:szCs w:val="28"/>
        </w:rPr>
        <w:t>table</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rPr>
        <w:t>above.</w:t>
      </w:r>
    </w:p>
    <w:p w14:paraId="57F326BB">
      <w:pPr>
        <w:pStyle w:val="6"/>
        <w:rPr>
          <w:rFonts w:hint="default" w:ascii="Times New Roman" w:hAnsi="Times New Roman" w:cs="Times New Roman"/>
          <w:b/>
          <w:sz w:val="28"/>
          <w:szCs w:val="28"/>
        </w:rPr>
      </w:pPr>
    </w:p>
    <w:p w14:paraId="7636FA8D">
      <w:pPr>
        <w:pStyle w:val="13"/>
        <w:numPr>
          <w:ilvl w:val="0"/>
          <w:numId w:val="3"/>
        </w:numPr>
        <w:tabs>
          <w:tab w:val="left" w:pos="534"/>
        </w:tabs>
        <w:spacing w:before="184" w:after="0" w:line="228" w:lineRule="auto"/>
        <w:ind w:left="533" w:right="1096"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J-K</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Flops</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are</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like</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general</w:t>
      </w:r>
      <w:r>
        <w:rPr>
          <w:rFonts w:hint="default" w:ascii="Times New Roman" w:hAnsi="Times New Roman" w:cs="Times New Roman"/>
          <w:spacing w:val="17"/>
          <w:w w:val="80"/>
          <w:sz w:val="28"/>
          <w:szCs w:val="28"/>
        </w:rPr>
        <w:t xml:space="preserve"> </w:t>
      </w:r>
      <w:r>
        <w:rPr>
          <w:rFonts w:hint="default" w:ascii="Times New Roman" w:hAnsi="Times New Roman" w:cs="Times New Roman"/>
          <w:w w:val="80"/>
          <w:sz w:val="28"/>
          <w:szCs w:val="28"/>
        </w:rPr>
        <w:t>purpose</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Flop</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because</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they</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are</w:t>
      </w:r>
      <w:r>
        <w:rPr>
          <w:rFonts w:hint="default" w:ascii="Times New Roman" w:hAnsi="Times New Roman" w:cs="Times New Roman"/>
          <w:spacing w:val="17"/>
          <w:w w:val="80"/>
          <w:sz w:val="28"/>
          <w:szCs w:val="28"/>
        </w:rPr>
        <w:t xml:space="preserve"> </w:t>
      </w:r>
      <w:r>
        <w:rPr>
          <w:rFonts w:hint="default" w:ascii="Times New Roman" w:hAnsi="Times New Roman" w:cs="Times New Roman"/>
          <w:w w:val="80"/>
          <w:sz w:val="28"/>
          <w:szCs w:val="28"/>
        </w:rPr>
        <w:t>programmable.</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Review</w:t>
      </w:r>
      <w:r>
        <w:rPr>
          <w:rFonts w:hint="default" w:ascii="Times New Roman" w:hAnsi="Times New Roman" w:cs="Times New Roman"/>
          <w:spacing w:val="17"/>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video</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on</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JK</w:t>
      </w:r>
      <w:r>
        <w:rPr>
          <w:rFonts w:hint="default" w:ascii="Times New Roman" w:hAnsi="Times New Roman" w:cs="Times New Roman"/>
          <w:spacing w:val="17"/>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Flops,</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when</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you’re</w:t>
      </w:r>
      <w:r>
        <w:rPr>
          <w:rFonts w:hint="default" w:ascii="Times New Roman" w:hAnsi="Times New Roman" w:cs="Times New Roman"/>
          <w:spacing w:val="17"/>
          <w:w w:val="80"/>
          <w:sz w:val="28"/>
          <w:szCs w:val="28"/>
        </w:rPr>
        <w:t xml:space="preserve"> </w:t>
      </w:r>
      <w:r>
        <w:rPr>
          <w:rFonts w:hint="default" w:ascii="Times New Roman" w:hAnsi="Times New Roman" w:cs="Times New Roman"/>
          <w:w w:val="80"/>
          <w:sz w:val="28"/>
          <w:szCs w:val="28"/>
        </w:rPr>
        <w:t>feeling</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comfortable,</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wire</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up</w:t>
      </w:r>
      <w:r>
        <w:rPr>
          <w:rFonts w:hint="default" w:ascii="Times New Roman" w:hAnsi="Times New Roman" w:cs="Times New Roman"/>
          <w:spacing w:val="17"/>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J-K</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FF</w:t>
      </w:r>
      <w:r>
        <w:rPr>
          <w:rFonts w:hint="default" w:ascii="Times New Roman" w:hAnsi="Times New Roman" w:cs="Times New Roman"/>
          <w:spacing w:val="-67"/>
          <w:w w:val="80"/>
          <w:sz w:val="28"/>
          <w:szCs w:val="28"/>
        </w:rPr>
        <w:t xml:space="preserve"> </w:t>
      </w:r>
      <w:r>
        <w:rPr>
          <w:rFonts w:hint="default" w:ascii="Times New Roman" w:hAnsi="Times New Roman" w:cs="Times New Roman"/>
          <w:spacing w:val="-67"/>
          <w:w w:val="80"/>
          <w:sz w:val="28"/>
          <w:szCs w:val="28"/>
          <w:lang w:val="vi-VN"/>
        </w:rPr>
        <w:t xml:space="preserve">                       </w:t>
      </w:r>
      <w:r>
        <w:rPr>
          <w:rFonts w:hint="default" w:ascii="Times New Roman" w:hAnsi="Times New Roman" w:cs="Times New Roman"/>
          <w:w w:val="80"/>
          <w:sz w:val="28"/>
          <w:szCs w:val="28"/>
        </w:rPr>
        <w:t>using</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NAND</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gates.</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Two</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NAND</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gates</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will</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need</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deal</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with</w:t>
      </w:r>
      <w:r>
        <w:rPr>
          <w:rFonts w:hint="default" w:ascii="Times New Roman" w:hAnsi="Times New Roman" w:cs="Times New Roman"/>
          <w:spacing w:val="2"/>
          <w:w w:val="80"/>
          <w:sz w:val="28"/>
          <w:szCs w:val="28"/>
        </w:rPr>
        <w:t xml:space="preserve"> </w:t>
      </w:r>
      <w:r>
        <w:rPr>
          <w:rFonts w:hint="default" w:ascii="Times New Roman" w:hAnsi="Times New Roman" w:cs="Times New Roman"/>
          <w:w w:val="80"/>
          <w:sz w:val="28"/>
          <w:szCs w:val="28"/>
        </w:rPr>
        <w:t>three</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inputs.</w:t>
      </w:r>
    </w:p>
    <w:p w14:paraId="1BCC418E">
      <w:pPr>
        <w:pStyle w:val="3"/>
        <w:spacing w:before="120"/>
        <w:ind w:right="1082"/>
        <w:rPr>
          <w:rFonts w:hint="default" w:ascii="Times New Roman" w:hAnsi="Times New Roman" w:cs="Times New Roman"/>
          <w:sz w:val="28"/>
          <w:szCs w:val="28"/>
        </w:rPr>
      </w:pPr>
      <w:r>
        <w:rPr>
          <w:rFonts w:hint="default" w:ascii="Times New Roman" w:hAnsi="Times New Roman" w:cs="Times New Roman"/>
          <w:w w:val="80"/>
          <w:sz w:val="28"/>
          <w:szCs w:val="28"/>
          <w:u w:val="thick"/>
        </w:rPr>
        <w:t>Logisim</w:t>
      </w:r>
      <w:r>
        <w:rPr>
          <w:rFonts w:hint="default" w:ascii="Times New Roman" w:hAnsi="Times New Roman" w:cs="Times New Roman"/>
          <w:spacing w:val="14"/>
          <w:w w:val="80"/>
          <w:sz w:val="28"/>
          <w:szCs w:val="28"/>
          <w:u w:val="thick"/>
        </w:rPr>
        <w:t xml:space="preserve"> </w:t>
      </w:r>
      <w:r>
        <w:rPr>
          <w:rFonts w:hint="default" w:ascii="Times New Roman" w:hAnsi="Times New Roman" w:cs="Times New Roman"/>
          <w:w w:val="80"/>
          <w:sz w:val="28"/>
          <w:szCs w:val="28"/>
          <w:u w:val="thick"/>
        </w:rPr>
        <w:t>will</w:t>
      </w:r>
      <w:r>
        <w:rPr>
          <w:rFonts w:hint="default" w:ascii="Times New Roman" w:hAnsi="Times New Roman" w:cs="Times New Roman"/>
          <w:spacing w:val="15"/>
          <w:w w:val="80"/>
          <w:sz w:val="28"/>
          <w:szCs w:val="28"/>
          <w:u w:val="thick"/>
        </w:rPr>
        <w:t xml:space="preserve"> </w:t>
      </w:r>
      <w:r>
        <w:rPr>
          <w:rFonts w:hint="default" w:ascii="Times New Roman" w:hAnsi="Times New Roman" w:cs="Times New Roman"/>
          <w:w w:val="80"/>
          <w:sz w:val="28"/>
          <w:szCs w:val="28"/>
          <w:u w:val="thick"/>
        </w:rPr>
        <w:t>not</w:t>
      </w:r>
      <w:r>
        <w:rPr>
          <w:rFonts w:hint="default" w:ascii="Times New Roman" w:hAnsi="Times New Roman" w:cs="Times New Roman"/>
          <w:spacing w:val="14"/>
          <w:w w:val="80"/>
          <w:sz w:val="28"/>
          <w:szCs w:val="28"/>
          <w:u w:val="thick"/>
        </w:rPr>
        <w:t xml:space="preserve"> </w:t>
      </w:r>
      <w:r>
        <w:rPr>
          <w:rFonts w:hint="default" w:ascii="Times New Roman" w:hAnsi="Times New Roman" w:cs="Times New Roman"/>
          <w:w w:val="80"/>
          <w:sz w:val="28"/>
          <w:szCs w:val="28"/>
          <w:u w:val="thick"/>
        </w:rPr>
        <w:t>be</w:t>
      </w:r>
      <w:r>
        <w:rPr>
          <w:rFonts w:hint="default" w:ascii="Times New Roman" w:hAnsi="Times New Roman" w:cs="Times New Roman"/>
          <w:spacing w:val="15"/>
          <w:w w:val="80"/>
          <w:sz w:val="28"/>
          <w:szCs w:val="28"/>
          <w:u w:val="thick"/>
        </w:rPr>
        <w:t xml:space="preserve"> </w:t>
      </w:r>
      <w:r>
        <w:rPr>
          <w:rFonts w:hint="default" w:ascii="Times New Roman" w:hAnsi="Times New Roman" w:cs="Times New Roman"/>
          <w:w w:val="80"/>
          <w:sz w:val="28"/>
          <w:szCs w:val="28"/>
          <w:u w:val="thick"/>
        </w:rPr>
        <w:t>able</w:t>
      </w:r>
      <w:r>
        <w:rPr>
          <w:rFonts w:hint="default" w:ascii="Times New Roman" w:hAnsi="Times New Roman" w:cs="Times New Roman"/>
          <w:spacing w:val="15"/>
          <w:w w:val="80"/>
          <w:sz w:val="28"/>
          <w:szCs w:val="28"/>
          <w:u w:val="thick"/>
        </w:rPr>
        <w:t xml:space="preserve"> </w:t>
      </w:r>
      <w:r>
        <w:rPr>
          <w:rFonts w:hint="default" w:ascii="Times New Roman" w:hAnsi="Times New Roman" w:cs="Times New Roman"/>
          <w:w w:val="80"/>
          <w:sz w:val="28"/>
          <w:szCs w:val="28"/>
          <w:u w:val="thick"/>
        </w:rPr>
        <w:t>to</w:t>
      </w:r>
      <w:r>
        <w:rPr>
          <w:rFonts w:hint="default" w:ascii="Times New Roman" w:hAnsi="Times New Roman" w:cs="Times New Roman"/>
          <w:spacing w:val="14"/>
          <w:w w:val="80"/>
          <w:sz w:val="28"/>
          <w:szCs w:val="28"/>
          <w:u w:val="thick"/>
        </w:rPr>
        <w:t xml:space="preserve"> </w:t>
      </w:r>
      <w:r>
        <w:rPr>
          <w:rFonts w:hint="default" w:ascii="Times New Roman" w:hAnsi="Times New Roman" w:cs="Times New Roman"/>
          <w:w w:val="80"/>
          <w:sz w:val="28"/>
          <w:szCs w:val="28"/>
          <w:u w:val="thick"/>
        </w:rPr>
        <w:t>simulate</w:t>
      </w:r>
      <w:r>
        <w:rPr>
          <w:rFonts w:hint="default" w:ascii="Times New Roman" w:hAnsi="Times New Roman" w:cs="Times New Roman"/>
          <w:spacing w:val="15"/>
          <w:w w:val="80"/>
          <w:sz w:val="28"/>
          <w:szCs w:val="28"/>
          <w:u w:val="thick"/>
        </w:rPr>
        <w:t xml:space="preserve"> </w:t>
      </w:r>
      <w:r>
        <w:rPr>
          <w:rFonts w:hint="default" w:ascii="Times New Roman" w:hAnsi="Times New Roman" w:cs="Times New Roman"/>
          <w:w w:val="80"/>
          <w:sz w:val="28"/>
          <w:szCs w:val="28"/>
          <w:u w:val="thick"/>
        </w:rPr>
        <w:t>this</w:t>
      </w:r>
      <w:r>
        <w:rPr>
          <w:rFonts w:hint="default" w:ascii="Times New Roman" w:hAnsi="Times New Roman" w:cs="Times New Roman"/>
          <w:spacing w:val="14"/>
          <w:w w:val="80"/>
          <w:sz w:val="28"/>
          <w:szCs w:val="28"/>
          <w:u w:val="thick"/>
        </w:rPr>
        <w:t xml:space="preserve"> </w:t>
      </w:r>
      <w:r>
        <w:rPr>
          <w:rFonts w:hint="default" w:ascii="Times New Roman" w:hAnsi="Times New Roman" w:cs="Times New Roman"/>
          <w:w w:val="80"/>
          <w:sz w:val="28"/>
          <w:szCs w:val="28"/>
          <w:u w:val="thick"/>
        </w:rPr>
        <w:t>circuit</w:t>
      </w:r>
      <w:r>
        <w:rPr>
          <w:rFonts w:hint="default" w:ascii="Times New Roman" w:hAnsi="Times New Roman" w:cs="Times New Roman"/>
          <w:w w:val="80"/>
          <w:sz w:val="28"/>
          <w:szCs w:val="28"/>
        </w:rPr>
        <w: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but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export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completed</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circuit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an</w:t>
      </w:r>
      <w:r>
        <w:rPr>
          <w:rFonts w:hint="default" w:ascii="Times New Roman" w:hAnsi="Times New Roman" w:cs="Times New Roman"/>
          <w:spacing w:val="-60"/>
          <w:w w:val="80"/>
          <w:sz w:val="28"/>
          <w:szCs w:val="28"/>
        </w:rPr>
        <w:t xml:space="preserve"> </w:t>
      </w:r>
      <w:r>
        <w:rPr>
          <w:rFonts w:hint="default" w:ascii="Times New Roman" w:hAnsi="Times New Roman" w:cs="Times New Roman"/>
          <w:w w:val="85"/>
          <w:sz w:val="28"/>
          <w:szCs w:val="28"/>
        </w:rPr>
        <w:t>image</w:t>
      </w:r>
      <w:r>
        <w:rPr>
          <w:rFonts w:hint="default" w:ascii="Times New Roman" w:hAnsi="Times New Roman" w:cs="Times New Roman"/>
          <w:spacing w:val="-6"/>
          <w:w w:val="85"/>
          <w:sz w:val="28"/>
          <w:szCs w:val="28"/>
        </w:rPr>
        <w:t xml:space="preserve"> </w:t>
      </w:r>
      <w:r>
        <w:rPr>
          <w:rFonts w:hint="default" w:ascii="Times New Roman" w:hAnsi="Times New Roman" w:cs="Times New Roman"/>
          <w:w w:val="85"/>
          <w:sz w:val="28"/>
          <w:szCs w:val="28"/>
        </w:rPr>
        <w:t>and</w:t>
      </w:r>
      <w:r>
        <w:rPr>
          <w:rFonts w:hint="default" w:ascii="Times New Roman" w:hAnsi="Times New Roman" w:cs="Times New Roman"/>
          <w:spacing w:val="-5"/>
          <w:w w:val="85"/>
          <w:sz w:val="28"/>
          <w:szCs w:val="28"/>
        </w:rPr>
        <w:t xml:space="preserve"> </w:t>
      </w:r>
      <w:r>
        <w:rPr>
          <w:rFonts w:hint="default" w:ascii="Times New Roman" w:hAnsi="Times New Roman" w:cs="Times New Roman"/>
          <w:w w:val="85"/>
          <w:sz w:val="28"/>
          <w:szCs w:val="28"/>
          <w:u w:val="thick"/>
        </w:rPr>
        <w:t>include</w:t>
      </w:r>
      <w:r>
        <w:rPr>
          <w:rFonts w:hint="default" w:ascii="Times New Roman" w:hAnsi="Times New Roman" w:cs="Times New Roman"/>
          <w:spacing w:val="-5"/>
          <w:w w:val="85"/>
          <w:sz w:val="28"/>
          <w:szCs w:val="28"/>
          <w:u w:val="thick"/>
        </w:rPr>
        <w:t xml:space="preserve"> </w:t>
      </w:r>
      <w:r>
        <w:rPr>
          <w:rFonts w:hint="default" w:ascii="Times New Roman" w:hAnsi="Times New Roman" w:cs="Times New Roman"/>
          <w:w w:val="85"/>
          <w:sz w:val="28"/>
          <w:szCs w:val="28"/>
          <w:u w:val="thick"/>
        </w:rPr>
        <w:t>it</w:t>
      </w:r>
      <w:r>
        <w:rPr>
          <w:rFonts w:hint="default" w:ascii="Times New Roman" w:hAnsi="Times New Roman" w:cs="Times New Roman"/>
          <w:spacing w:val="-5"/>
          <w:w w:val="85"/>
          <w:sz w:val="28"/>
          <w:szCs w:val="28"/>
          <w:u w:val="thick"/>
        </w:rPr>
        <w:t xml:space="preserve"> </w:t>
      </w:r>
      <w:r>
        <w:rPr>
          <w:rFonts w:hint="default" w:ascii="Times New Roman" w:hAnsi="Times New Roman" w:cs="Times New Roman"/>
          <w:w w:val="85"/>
          <w:sz w:val="28"/>
          <w:szCs w:val="28"/>
          <w:u w:val="thick"/>
        </w:rPr>
        <w:t>in</w:t>
      </w:r>
      <w:r>
        <w:rPr>
          <w:rFonts w:hint="default" w:ascii="Times New Roman" w:hAnsi="Times New Roman" w:cs="Times New Roman"/>
          <w:spacing w:val="-5"/>
          <w:w w:val="85"/>
          <w:sz w:val="28"/>
          <w:szCs w:val="28"/>
          <w:u w:val="thick"/>
        </w:rPr>
        <w:t xml:space="preserve"> </w:t>
      </w:r>
      <w:r>
        <w:rPr>
          <w:rFonts w:hint="default" w:ascii="Times New Roman" w:hAnsi="Times New Roman" w:cs="Times New Roman"/>
          <w:w w:val="85"/>
          <w:sz w:val="28"/>
          <w:szCs w:val="28"/>
          <w:u w:val="thick"/>
        </w:rPr>
        <w:t>your</w:t>
      </w:r>
      <w:r>
        <w:rPr>
          <w:rFonts w:hint="default" w:ascii="Times New Roman" w:hAnsi="Times New Roman" w:cs="Times New Roman"/>
          <w:spacing w:val="-5"/>
          <w:w w:val="85"/>
          <w:sz w:val="28"/>
          <w:szCs w:val="28"/>
          <w:u w:val="thick"/>
        </w:rPr>
        <w:t xml:space="preserve"> </w:t>
      </w:r>
      <w:r>
        <w:rPr>
          <w:rFonts w:hint="default" w:ascii="Times New Roman" w:hAnsi="Times New Roman" w:cs="Times New Roman"/>
          <w:w w:val="85"/>
          <w:sz w:val="28"/>
          <w:szCs w:val="28"/>
          <w:u w:val="thick"/>
        </w:rPr>
        <w:t>submission</w:t>
      </w:r>
      <w:r>
        <w:rPr>
          <w:rFonts w:hint="default" w:ascii="Times New Roman" w:hAnsi="Times New Roman" w:cs="Times New Roman"/>
          <w:spacing w:val="-5"/>
          <w:w w:val="85"/>
          <w:sz w:val="28"/>
          <w:szCs w:val="28"/>
          <w:u w:val="thick"/>
        </w:rPr>
        <w:t xml:space="preserve"> </w:t>
      </w:r>
      <w:r>
        <w:rPr>
          <w:rFonts w:hint="default" w:ascii="Times New Roman" w:hAnsi="Times New Roman" w:cs="Times New Roman"/>
          <w:w w:val="85"/>
          <w:sz w:val="28"/>
          <w:szCs w:val="28"/>
          <w:u w:val="thick"/>
        </w:rPr>
        <w:t>document</w:t>
      </w:r>
      <w:r>
        <w:rPr>
          <w:rFonts w:hint="default" w:ascii="Times New Roman" w:hAnsi="Times New Roman" w:cs="Times New Roman"/>
          <w:w w:val="85"/>
          <w:sz w:val="28"/>
          <w:szCs w:val="28"/>
        </w:rPr>
        <w:t>.</w:t>
      </w:r>
    </w:p>
    <w:p w14:paraId="7B5E9D16">
      <w:pPr>
        <w:pStyle w:val="6"/>
        <w:rPr>
          <w:rFonts w:hint="default" w:ascii="Times New Roman" w:hAnsi="Times New Roman" w:cs="Times New Roman"/>
          <w:b/>
          <w:sz w:val="28"/>
          <w:szCs w:val="28"/>
        </w:rPr>
      </w:pPr>
    </w:p>
    <w:p w14:paraId="5095EB1A">
      <w:pPr>
        <w:pStyle w:val="13"/>
        <w:numPr>
          <w:ilvl w:val="0"/>
          <w:numId w:val="3"/>
        </w:numPr>
        <w:tabs>
          <w:tab w:val="left" w:pos="534"/>
        </w:tabs>
        <w:spacing w:before="189" w:after="0" w:line="240" w:lineRule="auto"/>
        <w:ind w:left="533" w:right="1406" w:hanging="420"/>
        <w:jc w:val="left"/>
        <w:rPr>
          <w:rFonts w:hint="default" w:ascii="Times New Roman" w:hAnsi="Times New Roman" w:cs="Times New Roman"/>
          <w:b/>
          <w:sz w:val="28"/>
          <w:szCs w:val="28"/>
        </w:rPr>
      </w:pPr>
      <w:r>
        <w:rPr>
          <w:rFonts w:hint="default" w:ascii="Times New Roman" w:hAnsi="Times New Roman" w:cs="Times New Roman"/>
          <w:b/>
          <w:w w:val="80"/>
          <w:sz w:val="28"/>
          <w:szCs w:val="28"/>
        </w:rPr>
        <w:t>Complete</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and</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include</w:t>
      </w:r>
      <w:r>
        <w:rPr>
          <w:rFonts w:hint="default" w:ascii="Times New Roman" w:hAnsi="Times New Roman" w:cs="Times New Roman"/>
          <w:b/>
          <w:spacing w:val="16"/>
          <w:w w:val="80"/>
          <w:sz w:val="28"/>
          <w:szCs w:val="28"/>
        </w:rPr>
        <w:t xml:space="preserve"> </w:t>
      </w:r>
      <w:r>
        <w:rPr>
          <w:rFonts w:hint="default" w:ascii="Times New Roman" w:hAnsi="Times New Roman" w:cs="Times New Roman"/>
          <w:b/>
          <w:w w:val="80"/>
          <w:sz w:val="28"/>
          <w:szCs w:val="28"/>
        </w:rPr>
        <w:t>this</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truth</w:t>
      </w:r>
      <w:r>
        <w:rPr>
          <w:rFonts w:hint="default" w:ascii="Times New Roman" w:hAnsi="Times New Roman" w:cs="Times New Roman"/>
          <w:b/>
          <w:spacing w:val="16"/>
          <w:w w:val="80"/>
          <w:sz w:val="28"/>
          <w:szCs w:val="28"/>
        </w:rPr>
        <w:t xml:space="preserve"> </w:t>
      </w:r>
      <w:r>
        <w:rPr>
          <w:rFonts w:hint="default" w:ascii="Times New Roman" w:hAnsi="Times New Roman" w:cs="Times New Roman"/>
          <w:b/>
          <w:w w:val="80"/>
          <w:sz w:val="28"/>
          <w:szCs w:val="28"/>
        </w:rPr>
        <w:t>table</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for</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JK</w:t>
      </w:r>
      <w:r>
        <w:rPr>
          <w:rFonts w:hint="default" w:ascii="Times New Roman" w:hAnsi="Times New Roman" w:cs="Times New Roman"/>
          <w:b/>
          <w:spacing w:val="16"/>
          <w:w w:val="80"/>
          <w:sz w:val="28"/>
          <w:szCs w:val="28"/>
        </w:rPr>
        <w:t xml:space="preserve"> </w:t>
      </w:r>
      <w:r>
        <w:rPr>
          <w:rFonts w:hint="default" w:ascii="Times New Roman" w:hAnsi="Times New Roman" w:cs="Times New Roman"/>
          <w:b/>
          <w:w w:val="80"/>
          <w:sz w:val="28"/>
          <w:szCs w:val="28"/>
        </w:rPr>
        <w:t>Flip</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Flops</w:t>
      </w:r>
      <w:r>
        <w:rPr>
          <w:rFonts w:hint="default" w:ascii="Times New Roman" w:hAnsi="Times New Roman" w:cs="Times New Roman"/>
          <w:b/>
          <w:spacing w:val="16"/>
          <w:w w:val="80"/>
          <w:sz w:val="28"/>
          <w:szCs w:val="28"/>
        </w:rPr>
        <w:t xml:space="preserve"> </w:t>
      </w:r>
      <w:r>
        <w:rPr>
          <w:rFonts w:hint="default" w:ascii="Times New Roman" w:hAnsi="Times New Roman" w:cs="Times New Roman"/>
          <w:b/>
          <w:w w:val="80"/>
          <w:sz w:val="28"/>
          <w:szCs w:val="28"/>
        </w:rPr>
        <w:t>in</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your</w:t>
      </w:r>
      <w:r>
        <w:rPr>
          <w:rFonts w:hint="default" w:ascii="Times New Roman" w:hAnsi="Times New Roman" w:cs="Times New Roman"/>
          <w:b/>
          <w:spacing w:val="15"/>
          <w:w w:val="80"/>
          <w:sz w:val="28"/>
          <w:szCs w:val="28"/>
        </w:rPr>
        <w:t xml:space="preserve"> </w:t>
      </w:r>
      <w:r>
        <w:rPr>
          <w:rFonts w:hint="default" w:ascii="Times New Roman" w:hAnsi="Times New Roman" w:cs="Times New Roman"/>
          <w:b/>
          <w:w w:val="80"/>
          <w:sz w:val="28"/>
          <w:szCs w:val="28"/>
        </w:rPr>
        <w:t>submission</w:t>
      </w:r>
      <w:r>
        <w:rPr>
          <w:rFonts w:hint="default" w:ascii="Times New Roman" w:hAnsi="Times New Roman" w:cs="Times New Roman"/>
          <w:b/>
          <w:spacing w:val="16"/>
          <w:w w:val="80"/>
          <w:sz w:val="28"/>
          <w:szCs w:val="28"/>
        </w:rPr>
        <w:t xml:space="preserve"> </w:t>
      </w:r>
      <w:r>
        <w:rPr>
          <w:rFonts w:hint="default" w:ascii="Times New Roman" w:hAnsi="Times New Roman" w:cs="Times New Roman"/>
          <w:b/>
          <w:w w:val="80"/>
          <w:sz w:val="28"/>
          <w:szCs w:val="28"/>
        </w:rPr>
        <w:t>docu</w:t>
      </w:r>
      <w:r>
        <w:rPr>
          <w:rFonts w:hint="default" w:ascii="Times New Roman" w:hAnsi="Times New Roman" w:cs="Times New Roman"/>
          <w:b/>
          <w:w w:val="90"/>
          <w:sz w:val="28"/>
          <w:szCs w:val="28"/>
        </w:rPr>
        <w:t>ment.</w:t>
      </w:r>
    </w:p>
    <w:p w14:paraId="0BA914F1">
      <w:pPr>
        <w:pStyle w:val="6"/>
        <w:spacing w:before="11"/>
        <w:rPr>
          <w:rFonts w:hint="default" w:ascii="Times New Roman" w:hAnsi="Times New Roman" w:cs="Times New Roman"/>
          <w:b/>
          <w:sz w:val="28"/>
          <w:szCs w:val="28"/>
        </w:rPr>
      </w:pPr>
    </w:p>
    <w:tbl>
      <w:tblPr>
        <w:tblStyle w:val="5"/>
        <w:tblW w:w="0" w:type="auto"/>
        <w:tblInd w:w="123"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0" w:type="dxa"/>
          <w:bottom w:w="0" w:type="dxa"/>
          <w:right w:w="0" w:type="dxa"/>
        </w:tblCellMar>
      </w:tblPr>
      <w:tblGrid>
        <w:gridCol w:w="2407"/>
        <w:gridCol w:w="2407"/>
        <w:gridCol w:w="2407"/>
        <w:gridCol w:w="2407"/>
      </w:tblGrid>
      <w:tr w14:paraId="30D2FD25">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36" w:hRule="atLeast"/>
        </w:trPr>
        <w:tc>
          <w:tcPr>
            <w:tcW w:w="9628" w:type="dxa"/>
            <w:gridSpan w:val="4"/>
            <w:tcBorders>
              <w:top w:val="nil"/>
              <w:left w:val="nil"/>
              <w:right w:val="nil"/>
            </w:tcBorders>
            <w:shd w:val="clear" w:color="auto" w:fill="BEC0BF"/>
          </w:tcPr>
          <w:p w14:paraId="23173EA6">
            <w:pPr>
              <w:pStyle w:val="14"/>
              <w:tabs>
                <w:tab w:val="left" w:pos="3540"/>
                <w:tab w:val="left" w:pos="5191"/>
                <w:tab w:val="left" w:pos="7576"/>
              </w:tabs>
              <w:spacing w:before="91"/>
              <w:ind w:left="1150"/>
              <w:rPr>
                <w:rFonts w:hint="default" w:ascii="Times New Roman" w:hAnsi="Times New Roman" w:cs="Times New Roman"/>
                <w:b/>
                <w:sz w:val="28"/>
                <w:szCs w:val="28"/>
              </w:rPr>
            </w:pPr>
            <w:r>
              <w:rPr>
                <w:rFonts w:hint="default" w:ascii="Times New Roman" w:hAnsi="Times New Roman" w:cs="Times New Roman"/>
                <w:b/>
                <w:sz w:val="28"/>
                <w:szCs w:val="28"/>
              </w:rPr>
              <w:t>J</w:t>
            </w:r>
            <w:r>
              <w:rPr>
                <w:rFonts w:hint="default" w:ascii="Times New Roman" w:hAnsi="Times New Roman" w:cs="Times New Roman"/>
                <w:b/>
                <w:sz w:val="28"/>
                <w:szCs w:val="28"/>
              </w:rPr>
              <w:tab/>
            </w:r>
            <w:r>
              <w:rPr>
                <w:rFonts w:hint="default" w:ascii="Times New Roman" w:hAnsi="Times New Roman" w:cs="Times New Roman"/>
                <w:b/>
                <w:sz w:val="28"/>
                <w:szCs w:val="28"/>
              </w:rPr>
              <w:t>K</w:t>
            </w:r>
            <w:r>
              <w:rPr>
                <w:rFonts w:hint="default" w:ascii="Times New Roman" w:hAnsi="Times New Roman" w:cs="Times New Roman"/>
                <w:b/>
                <w:sz w:val="28"/>
                <w:szCs w:val="28"/>
              </w:rPr>
              <w:tab/>
            </w:r>
            <w:r>
              <w:rPr>
                <w:rFonts w:hint="default" w:ascii="Times New Roman" w:hAnsi="Times New Roman" w:cs="Times New Roman"/>
                <w:b/>
                <w:sz w:val="28"/>
                <w:szCs w:val="28"/>
              </w:rPr>
              <w:t>Q</w:t>
            </w:r>
            <w:r>
              <w:rPr>
                <w:rFonts w:hint="default" w:ascii="Times New Roman" w:hAnsi="Times New Roman" w:cs="Times New Roman"/>
                <w:b/>
                <w:spacing w:val="-2"/>
                <w:sz w:val="28"/>
                <w:szCs w:val="28"/>
              </w:rPr>
              <w:t xml:space="preserve"> </w:t>
            </w:r>
            <w:r>
              <w:rPr>
                <w:rFonts w:hint="default" w:ascii="Times New Roman" w:hAnsi="Times New Roman" w:cs="Times New Roman"/>
                <w:b/>
                <w:sz w:val="28"/>
                <w:szCs w:val="28"/>
              </w:rPr>
              <w:t>(when</w:t>
            </w:r>
            <w:r>
              <w:rPr>
                <w:rFonts w:hint="default" w:ascii="Times New Roman" w:hAnsi="Times New Roman" w:cs="Times New Roman"/>
                <w:b/>
                <w:spacing w:val="-1"/>
                <w:sz w:val="28"/>
                <w:szCs w:val="28"/>
              </w:rPr>
              <w:t xml:space="preserve"> </w:t>
            </w:r>
            <w:r>
              <w:rPr>
                <w:rFonts w:hint="default" w:ascii="Times New Roman" w:hAnsi="Times New Roman" w:cs="Times New Roman"/>
                <w:b/>
                <w:sz w:val="28"/>
                <w:szCs w:val="28"/>
              </w:rPr>
              <w:t>clocked)</w:t>
            </w:r>
            <w:r>
              <w:rPr>
                <w:rFonts w:hint="default" w:ascii="Times New Roman" w:hAnsi="Times New Roman" w:cs="Times New Roman"/>
                <w:b/>
                <w:sz w:val="28"/>
                <w:szCs w:val="28"/>
              </w:rPr>
              <w:tab/>
            </w:r>
            <w:r>
              <w:rPr>
                <w:rFonts w:hint="default" w:ascii="Times New Roman" w:hAnsi="Times New Roman" w:cs="Times New Roman"/>
                <w:b/>
                <w:sz w:val="28"/>
                <w:szCs w:val="28"/>
              </w:rPr>
              <w:t>Q’</w:t>
            </w:r>
            <w:r>
              <w:rPr>
                <w:rFonts w:hint="default" w:ascii="Times New Roman" w:hAnsi="Times New Roman" w:cs="Times New Roman"/>
                <w:b/>
                <w:spacing w:val="-11"/>
                <w:sz w:val="28"/>
                <w:szCs w:val="28"/>
              </w:rPr>
              <w:t xml:space="preserve"> </w:t>
            </w:r>
            <w:r>
              <w:rPr>
                <w:rFonts w:hint="default" w:ascii="Times New Roman" w:hAnsi="Times New Roman" w:cs="Times New Roman"/>
                <w:b/>
                <w:sz w:val="28"/>
                <w:szCs w:val="28"/>
              </w:rPr>
              <w:t>(when</w:t>
            </w:r>
            <w:r>
              <w:rPr>
                <w:rFonts w:hint="default" w:ascii="Times New Roman" w:hAnsi="Times New Roman" w:cs="Times New Roman"/>
                <w:b/>
                <w:spacing w:val="-2"/>
                <w:sz w:val="28"/>
                <w:szCs w:val="28"/>
              </w:rPr>
              <w:t xml:space="preserve"> </w:t>
            </w:r>
            <w:r>
              <w:rPr>
                <w:rFonts w:hint="default" w:ascii="Times New Roman" w:hAnsi="Times New Roman" w:cs="Times New Roman"/>
                <w:b/>
                <w:sz w:val="28"/>
                <w:szCs w:val="28"/>
              </w:rPr>
              <w:t>clocked)</w:t>
            </w:r>
          </w:p>
        </w:tc>
      </w:tr>
      <w:tr w14:paraId="15E4FE22">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31" w:hRule="atLeast"/>
        </w:trPr>
        <w:tc>
          <w:tcPr>
            <w:tcW w:w="2407" w:type="dxa"/>
            <w:tcBorders>
              <w:left w:val="single" w:color="BFBFBF" w:sz="2" w:space="0"/>
              <w:bottom w:val="single" w:color="BFBFBF" w:sz="2" w:space="0"/>
              <w:right w:val="single" w:color="BFBFBF" w:sz="2" w:space="0"/>
            </w:tcBorders>
            <w:shd w:val="clear" w:color="auto" w:fill="E3E4E4"/>
          </w:tcPr>
          <w:p w14:paraId="60A5A80A">
            <w:pPr>
              <w:pStyle w:val="14"/>
              <w:spacing w:before="86"/>
              <w:ind w:right="75"/>
              <w:jc w:val="right"/>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2407" w:type="dxa"/>
            <w:tcBorders>
              <w:left w:val="single" w:color="BFBFBF" w:sz="2" w:space="0"/>
              <w:bottom w:val="single" w:color="BFBFBF" w:sz="2" w:space="0"/>
            </w:tcBorders>
            <w:shd w:val="clear" w:color="auto" w:fill="E3E4E4"/>
          </w:tcPr>
          <w:p w14:paraId="4F735531">
            <w:pPr>
              <w:pStyle w:val="14"/>
              <w:spacing w:before="86"/>
              <w:ind w:right="75"/>
              <w:jc w:val="right"/>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2407" w:type="dxa"/>
            <w:tcBorders>
              <w:bottom w:val="single" w:color="BFBFBF" w:sz="2" w:space="0"/>
              <w:right w:val="single" w:color="BFBFBF" w:sz="2" w:space="0"/>
            </w:tcBorders>
          </w:tcPr>
          <w:p w14:paraId="07227519">
            <w:pPr>
              <w:pStyle w:val="14"/>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Q</w:t>
            </w:r>
          </w:p>
        </w:tc>
        <w:tc>
          <w:tcPr>
            <w:tcW w:w="2407" w:type="dxa"/>
            <w:tcBorders>
              <w:left w:val="single" w:color="BFBFBF" w:sz="2" w:space="0"/>
              <w:bottom w:val="single" w:color="BFBFBF" w:sz="2" w:space="0"/>
              <w:right w:val="single" w:color="BFBFBF" w:sz="2" w:space="0"/>
            </w:tcBorders>
          </w:tcPr>
          <w:p w14:paraId="47CE22A5">
            <w:pPr>
              <w:pStyle w:val="14"/>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Q’</w:t>
            </w:r>
          </w:p>
        </w:tc>
      </w:tr>
      <w:tr w14:paraId="648E0434">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33" w:hRule="atLeast"/>
        </w:trPr>
        <w:tc>
          <w:tcPr>
            <w:tcW w:w="2407" w:type="dxa"/>
            <w:tcBorders>
              <w:top w:val="single" w:color="BFBFBF" w:sz="2" w:space="0"/>
              <w:left w:val="single" w:color="BFBFBF" w:sz="2" w:space="0"/>
              <w:bottom w:val="single" w:color="BFBFBF" w:sz="2" w:space="0"/>
              <w:right w:val="single" w:color="BFBFBF" w:sz="2" w:space="0"/>
            </w:tcBorders>
            <w:shd w:val="clear" w:color="auto" w:fill="E3E4E4"/>
          </w:tcPr>
          <w:p w14:paraId="75950F5A">
            <w:pPr>
              <w:pStyle w:val="14"/>
              <w:spacing w:before="86"/>
              <w:ind w:right="75"/>
              <w:jc w:val="right"/>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2407" w:type="dxa"/>
            <w:tcBorders>
              <w:top w:val="single" w:color="BFBFBF" w:sz="2" w:space="0"/>
              <w:left w:val="single" w:color="BFBFBF" w:sz="2" w:space="0"/>
              <w:bottom w:val="single" w:color="BFBFBF" w:sz="2" w:space="0"/>
            </w:tcBorders>
            <w:shd w:val="clear" w:color="auto" w:fill="E3E4E4"/>
          </w:tcPr>
          <w:p w14:paraId="7F2D33C4">
            <w:pPr>
              <w:pStyle w:val="14"/>
              <w:spacing w:before="86"/>
              <w:ind w:right="75"/>
              <w:jc w:val="right"/>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2407" w:type="dxa"/>
            <w:tcBorders>
              <w:top w:val="single" w:color="BFBFBF" w:sz="2" w:space="0"/>
              <w:bottom w:val="single" w:color="BFBFBF" w:sz="2" w:space="0"/>
              <w:right w:val="single" w:color="BFBFBF" w:sz="2" w:space="0"/>
            </w:tcBorders>
            <w:shd w:val="clear" w:color="auto" w:fill="EFEFEF"/>
          </w:tcPr>
          <w:p w14:paraId="6BC0D067">
            <w:pPr>
              <w:pStyle w:val="14"/>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1</w:t>
            </w:r>
          </w:p>
        </w:tc>
        <w:tc>
          <w:tcPr>
            <w:tcW w:w="2407" w:type="dxa"/>
            <w:tcBorders>
              <w:top w:val="single" w:color="BFBFBF" w:sz="2" w:space="0"/>
              <w:left w:val="single" w:color="BFBFBF" w:sz="2" w:space="0"/>
              <w:bottom w:val="single" w:color="BFBFBF" w:sz="2" w:space="0"/>
              <w:right w:val="single" w:color="BFBFBF" w:sz="2" w:space="0"/>
            </w:tcBorders>
            <w:shd w:val="clear" w:color="auto" w:fill="EFEFEF"/>
          </w:tcPr>
          <w:p w14:paraId="0DE4DD47">
            <w:pPr>
              <w:pStyle w:val="14"/>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0</w:t>
            </w:r>
          </w:p>
        </w:tc>
      </w:tr>
      <w:tr w14:paraId="4C76097B">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34" w:hRule="atLeast"/>
        </w:trPr>
        <w:tc>
          <w:tcPr>
            <w:tcW w:w="2407" w:type="dxa"/>
            <w:tcBorders>
              <w:top w:val="single" w:color="BFBFBF" w:sz="2" w:space="0"/>
              <w:left w:val="single" w:color="BFBFBF" w:sz="2" w:space="0"/>
              <w:bottom w:val="single" w:color="BFBFBF" w:sz="2" w:space="0"/>
              <w:right w:val="single" w:color="BFBFBF" w:sz="2" w:space="0"/>
            </w:tcBorders>
            <w:shd w:val="clear" w:color="auto" w:fill="E3E4E4"/>
          </w:tcPr>
          <w:p w14:paraId="44D0C7C1">
            <w:pPr>
              <w:pStyle w:val="14"/>
              <w:spacing w:before="86"/>
              <w:ind w:right="75"/>
              <w:jc w:val="right"/>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2407" w:type="dxa"/>
            <w:tcBorders>
              <w:top w:val="single" w:color="BFBFBF" w:sz="2" w:space="0"/>
              <w:left w:val="single" w:color="BFBFBF" w:sz="2" w:space="0"/>
              <w:bottom w:val="single" w:color="BFBFBF" w:sz="2" w:space="0"/>
            </w:tcBorders>
            <w:shd w:val="clear" w:color="auto" w:fill="E3E4E4"/>
          </w:tcPr>
          <w:p w14:paraId="0F2B8DDF">
            <w:pPr>
              <w:pStyle w:val="14"/>
              <w:spacing w:before="86"/>
              <w:ind w:right="75"/>
              <w:jc w:val="right"/>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2407" w:type="dxa"/>
            <w:tcBorders>
              <w:top w:val="single" w:color="BFBFBF" w:sz="2" w:space="0"/>
              <w:bottom w:val="single" w:color="BFBFBF" w:sz="2" w:space="0"/>
              <w:right w:val="single" w:color="BFBFBF" w:sz="2" w:space="0"/>
            </w:tcBorders>
          </w:tcPr>
          <w:p w14:paraId="6CA33024">
            <w:pPr>
              <w:pStyle w:val="14"/>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0</w:t>
            </w:r>
          </w:p>
        </w:tc>
        <w:tc>
          <w:tcPr>
            <w:tcW w:w="2407" w:type="dxa"/>
            <w:tcBorders>
              <w:top w:val="single" w:color="BFBFBF" w:sz="2" w:space="0"/>
              <w:left w:val="single" w:color="BFBFBF" w:sz="2" w:space="0"/>
              <w:bottom w:val="single" w:color="BFBFBF" w:sz="2" w:space="0"/>
              <w:right w:val="single" w:color="BFBFBF" w:sz="2" w:space="0"/>
            </w:tcBorders>
          </w:tcPr>
          <w:p w14:paraId="2A9662D2">
            <w:pPr>
              <w:pStyle w:val="14"/>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1</w:t>
            </w:r>
          </w:p>
        </w:tc>
      </w:tr>
      <w:tr w14:paraId="5023FD21">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34" w:hRule="atLeast"/>
        </w:trPr>
        <w:tc>
          <w:tcPr>
            <w:tcW w:w="2407" w:type="dxa"/>
            <w:tcBorders>
              <w:top w:val="single" w:color="BFBFBF" w:sz="2" w:space="0"/>
              <w:left w:val="single" w:color="BFBFBF" w:sz="2" w:space="0"/>
              <w:bottom w:val="single" w:color="BFBFBF" w:sz="2" w:space="0"/>
              <w:right w:val="single" w:color="BFBFBF" w:sz="2" w:space="0"/>
            </w:tcBorders>
            <w:shd w:val="clear" w:color="auto" w:fill="E3E4E4"/>
          </w:tcPr>
          <w:p w14:paraId="60E9240A">
            <w:pPr>
              <w:pStyle w:val="14"/>
              <w:spacing w:before="86"/>
              <w:ind w:right="75"/>
              <w:jc w:val="right"/>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2407" w:type="dxa"/>
            <w:tcBorders>
              <w:top w:val="single" w:color="BFBFBF" w:sz="2" w:space="0"/>
              <w:left w:val="single" w:color="BFBFBF" w:sz="2" w:space="0"/>
              <w:bottom w:val="single" w:color="BFBFBF" w:sz="2" w:space="0"/>
            </w:tcBorders>
            <w:shd w:val="clear" w:color="auto" w:fill="E3E4E4"/>
          </w:tcPr>
          <w:p w14:paraId="790FA11B">
            <w:pPr>
              <w:pStyle w:val="14"/>
              <w:spacing w:before="86"/>
              <w:ind w:right="75"/>
              <w:jc w:val="right"/>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2407" w:type="dxa"/>
            <w:tcBorders>
              <w:top w:val="single" w:color="BFBFBF" w:sz="2" w:space="0"/>
              <w:bottom w:val="single" w:color="BFBFBF" w:sz="2" w:space="0"/>
              <w:right w:val="single" w:color="BFBFBF" w:sz="2" w:space="0"/>
            </w:tcBorders>
            <w:shd w:val="clear" w:color="auto" w:fill="EFEFEF"/>
          </w:tcPr>
          <w:p w14:paraId="3EA08B87">
            <w:pPr>
              <w:pStyle w:val="14"/>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Q (toggled)</w:t>
            </w:r>
          </w:p>
        </w:tc>
        <w:tc>
          <w:tcPr>
            <w:tcW w:w="2407" w:type="dxa"/>
            <w:tcBorders>
              <w:top w:val="single" w:color="BFBFBF" w:sz="2" w:space="0"/>
              <w:left w:val="single" w:color="BFBFBF" w:sz="2" w:space="0"/>
              <w:bottom w:val="single" w:color="BFBFBF" w:sz="2" w:space="0"/>
              <w:right w:val="single" w:color="BFBFBF" w:sz="2" w:space="0"/>
            </w:tcBorders>
            <w:shd w:val="clear" w:color="auto" w:fill="EFEFEF"/>
          </w:tcPr>
          <w:p w14:paraId="23BDADE6">
            <w:pPr>
              <w:pStyle w:val="14"/>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Q’(toggled)</w:t>
            </w:r>
          </w:p>
        </w:tc>
      </w:tr>
    </w:tbl>
    <w:p w14:paraId="366A8D21">
      <w:pPr>
        <w:pStyle w:val="13"/>
        <w:widowControl w:val="0"/>
        <w:numPr>
          <w:ilvl w:val="0"/>
          <w:numId w:val="0"/>
        </w:numPr>
        <w:tabs>
          <w:tab w:val="left" w:pos="534"/>
        </w:tabs>
        <w:autoSpaceDE w:val="0"/>
        <w:autoSpaceDN w:val="0"/>
        <w:spacing w:before="120" w:after="0" w:line="240" w:lineRule="auto"/>
        <w:ind w:right="0" w:rightChars="0"/>
        <w:jc w:val="left"/>
        <w:rPr>
          <w:rFonts w:hint="default" w:ascii="Times New Roman" w:hAnsi="Times New Roman" w:cs="Times New Roman"/>
          <w:sz w:val="28"/>
          <w:szCs w:val="28"/>
        </w:rPr>
      </w:pPr>
      <w:r>
        <w:rPr>
          <w:rFonts w:ascii="SimSun" w:hAnsi="SimSun" w:eastAsia="SimSun" w:cs="SimSun"/>
          <w:sz w:val="24"/>
          <w:szCs w:val="24"/>
        </w:rPr>
        <w:drawing>
          <wp:inline distT="0" distB="0" distL="114300" distR="114300">
            <wp:extent cx="2857500" cy="1600200"/>
            <wp:effectExtent l="0" t="0" r="762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8"/>
                    <a:stretch>
                      <a:fillRect/>
                    </a:stretch>
                  </pic:blipFill>
                  <pic:spPr>
                    <a:xfrm>
                      <a:off x="0" y="0"/>
                      <a:ext cx="2857500" cy="1600200"/>
                    </a:xfrm>
                    <a:prstGeom prst="rect">
                      <a:avLst/>
                    </a:prstGeom>
                    <a:noFill/>
                    <a:ln w="9525">
                      <a:noFill/>
                    </a:ln>
                  </pic:spPr>
                </pic:pic>
              </a:graphicData>
            </a:graphic>
          </wp:inline>
        </w:drawing>
      </w:r>
    </w:p>
    <w:p w14:paraId="65C95AA7">
      <w:pPr>
        <w:pStyle w:val="13"/>
        <w:widowControl w:val="0"/>
        <w:numPr>
          <w:ilvl w:val="0"/>
          <w:numId w:val="0"/>
        </w:numPr>
        <w:tabs>
          <w:tab w:val="left" w:pos="534"/>
        </w:tabs>
        <w:autoSpaceDE w:val="0"/>
        <w:autoSpaceDN w:val="0"/>
        <w:spacing w:before="120" w:after="0" w:line="240" w:lineRule="auto"/>
        <w:ind w:right="0" w:rightChars="0"/>
        <w:jc w:val="left"/>
        <w:rPr>
          <w:rFonts w:hint="default" w:ascii="Times New Roman" w:hAnsi="Times New Roman" w:cs="Times New Roman"/>
          <w:sz w:val="28"/>
          <w:szCs w:val="28"/>
        </w:rPr>
      </w:pPr>
    </w:p>
    <w:p w14:paraId="22E183B4">
      <w:pPr>
        <w:pStyle w:val="13"/>
        <w:widowControl w:val="0"/>
        <w:numPr>
          <w:ilvl w:val="0"/>
          <w:numId w:val="0"/>
        </w:numPr>
        <w:tabs>
          <w:tab w:val="left" w:pos="534"/>
        </w:tabs>
        <w:autoSpaceDE w:val="0"/>
        <w:autoSpaceDN w:val="0"/>
        <w:spacing w:before="120" w:after="0" w:line="240" w:lineRule="auto"/>
        <w:ind w:right="0" w:rightChars="0"/>
        <w:jc w:val="left"/>
        <w:rPr>
          <w:rFonts w:hint="default" w:ascii="Times New Roman" w:hAnsi="Times New Roman" w:cs="Times New Roman"/>
          <w:sz w:val="28"/>
          <w:szCs w:val="28"/>
        </w:rPr>
      </w:pPr>
    </w:p>
    <w:p w14:paraId="33D56570">
      <w:pPr>
        <w:pStyle w:val="13"/>
        <w:widowControl w:val="0"/>
        <w:numPr>
          <w:ilvl w:val="0"/>
          <w:numId w:val="0"/>
        </w:numPr>
        <w:tabs>
          <w:tab w:val="left" w:pos="534"/>
        </w:tabs>
        <w:autoSpaceDE w:val="0"/>
        <w:autoSpaceDN w:val="0"/>
        <w:spacing w:before="120" w:after="0" w:line="240" w:lineRule="auto"/>
        <w:ind w:right="0" w:rightChars="0"/>
        <w:jc w:val="left"/>
        <w:rPr>
          <w:rFonts w:hint="default" w:ascii="Times New Roman" w:hAnsi="Times New Roman" w:cs="Times New Roman"/>
          <w:sz w:val="28"/>
          <w:szCs w:val="28"/>
        </w:rPr>
      </w:pPr>
    </w:p>
    <w:p w14:paraId="4DB08727">
      <w:pPr>
        <w:pStyle w:val="13"/>
        <w:numPr>
          <w:ilvl w:val="0"/>
          <w:numId w:val="3"/>
        </w:numPr>
        <w:tabs>
          <w:tab w:val="left" w:pos="534"/>
        </w:tabs>
        <w:spacing w:before="120" w:after="0" w:line="240" w:lineRule="auto"/>
        <w:ind w:left="533" w:right="0" w:hanging="421"/>
        <w:jc w:val="left"/>
        <w:rPr>
          <w:rFonts w:hint="default" w:ascii="Times New Roman" w:hAnsi="Times New Roman" w:cs="Times New Roman"/>
          <w:sz w:val="28"/>
          <w:szCs w:val="28"/>
        </w:rPr>
      </w:pPr>
      <w:r>
        <w:rPr>
          <w:rFonts w:hint="default" w:ascii="Times New Roman" w:hAnsi="Times New Roman" w:cs="Times New Roman"/>
          <w:w w:val="85"/>
          <w:sz w:val="28"/>
          <w:szCs w:val="28"/>
        </w:rPr>
        <w:t>How</w:t>
      </w:r>
      <w:r>
        <w:rPr>
          <w:rFonts w:hint="default" w:ascii="Times New Roman" w:hAnsi="Times New Roman" w:cs="Times New Roman"/>
          <w:spacing w:val="-10"/>
          <w:w w:val="85"/>
          <w:sz w:val="28"/>
          <w:szCs w:val="28"/>
        </w:rPr>
        <w:t xml:space="preserve"> </w:t>
      </w:r>
      <w:r>
        <w:rPr>
          <w:rFonts w:hint="default" w:ascii="Times New Roman" w:hAnsi="Times New Roman" w:cs="Times New Roman"/>
          <w:w w:val="85"/>
          <w:sz w:val="28"/>
          <w:szCs w:val="28"/>
        </w:rPr>
        <w:t>can</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a</w:t>
      </w:r>
      <w:r>
        <w:rPr>
          <w:rFonts w:hint="default" w:ascii="Times New Roman" w:hAnsi="Times New Roman" w:cs="Times New Roman"/>
          <w:spacing w:val="-10"/>
          <w:w w:val="85"/>
          <w:sz w:val="28"/>
          <w:szCs w:val="28"/>
        </w:rPr>
        <w:t xml:space="preserve"> </w:t>
      </w:r>
      <w:r>
        <w:rPr>
          <w:rFonts w:hint="default" w:ascii="Times New Roman" w:hAnsi="Times New Roman" w:cs="Times New Roman"/>
          <w:w w:val="85"/>
          <w:sz w:val="28"/>
          <w:szCs w:val="28"/>
        </w:rPr>
        <w:t>J-K</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Flip</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Flop</w:t>
      </w:r>
      <w:r>
        <w:rPr>
          <w:rFonts w:hint="default" w:ascii="Times New Roman" w:hAnsi="Times New Roman" w:cs="Times New Roman"/>
          <w:spacing w:val="-10"/>
          <w:w w:val="85"/>
          <w:sz w:val="28"/>
          <w:szCs w:val="28"/>
        </w:rPr>
        <w:t xml:space="preserve"> </w:t>
      </w:r>
      <w:r>
        <w:rPr>
          <w:rFonts w:hint="default" w:ascii="Times New Roman" w:hAnsi="Times New Roman" w:cs="Times New Roman"/>
          <w:w w:val="85"/>
          <w:sz w:val="28"/>
          <w:szCs w:val="28"/>
        </w:rPr>
        <w:t>be</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made</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to</w:t>
      </w:r>
      <w:r>
        <w:rPr>
          <w:rFonts w:hint="default" w:ascii="Times New Roman" w:hAnsi="Times New Roman" w:cs="Times New Roman"/>
          <w:spacing w:val="-10"/>
          <w:w w:val="85"/>
          <w:sz w:val="28"/>
          <w:szCs w:val="28"/>
        </w:rPr>
        <w:t xml:space="preserve"> </w:t>
      </w:r>
      <w:r>
        <w:rPr>
          <w:rFonts w:hint="default" w:ascii="Times New Roman" w:hAnsi="Times New Roman" w:cs="Times New Roman"/>
          <w:w w:val="85"/>
          <w:sz w:val="28"/>
          <w:szCs w:val="28"/>
        </w:rPr>
        <w:t>behave</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like</w:t>
      </w:r>
      <w:r>
        <w:rPr>
          <w:rFonts w:hint="default" w:ascii="Times New Roman" w:hAnsi="Times New Roman" w:cs="Times New Roman"/>
          <w:spacing w:val="-10"/>
          <w:w w:val="85"/>
          <w:sz w:val="28"/>
          <w:szCs w:val="28"/>
        </w:rPr>
        <w:t xml:space="preserve"> </w:t>
      </w:r>
      <w:r>
        <w:rPr>
          <w:rFonts w:hint="default" w:ascii="Times New Roman" w:hAnsi="Times New Roman" w:cs="Times New Roman"/>
          <w:w w:val="85"/>
          <w:sz w:val="28"/>
          <w:szCs w:val="28"/>
        </w:rPr>
        <w:t>a</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D</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Flip</w:t>
      </w:r>
      <w:r>
        <w:rPr>
          <w:rFonts w:hint="default" w:ascii="Times New Roman" w:hAnsi="Times New Roman" w:cs="Times New Roman"/>
          <w:spacing w:val="-10"/>
          <w:w w:val="85"/>
          <w:sz w:val="28"/>
          <w:szCs w:val="28"/>
        </w:rPr>
        <w:t xml:space="preserve"> </w:t>
      </w:r>
      <w:r>
        <w:rPr>
          <w:rFonts w:hint="default" w:ascii="Times New Roman" w:hAnsi="Times New Roman" w:cs="Times New Roman"/>
          <w:w w:val="85"/>
          <w:sz w:val="28"/>
          <w:szCs w:val="28"/>
        </w:rPr>
        <w:t>Flop</w:t>
      </w:r>
      <w:r>
        <w:rPr>
          <w:rFonts w:hint="default" w:ascii="Times New Roman" w:hAnsi="Times New Roman" w:cs="Times New Roman"/>
          <w:spacing w:val="-9"/>
          <w:w w:val="85"/>
          <w:sz w:val="28"/>
          <w:szCs w:val="28"/>
        </w:rPr>
        <w:t xml:space="preserve"> </w:t>
      </w:r>
      <w:r>
        <w:rPr>
          <w:rFonts w:hint="default" w:ascii="Times New Roman" w:hAnsi="Times New Roman" w:cs="Times New Roman"/>
          <w:w w:val="85"/>
          <w:sz w:val="28"/>
          <w:szCs w:val="28"/>
        </w:rPr>
        <w:t>?</w:t>
      </w:r>
      <w:r>
        <w:rPr>
          <w:rFonts w:hint="default" w:ascii="Times New Roman" w:hAnsi="Times New Roman" w:cs="Times New Roman"/>
          <w:w w:val="85"/>
          <w:sz w:val="28"/>
          <w:szCs w:val="28"/>
        </w:rPr>
        <w:br w:type="textWrapping"/>
      </w:r>
      <w:r>
        <w:rPr>
          <w:rFonts w:hint="default" w:ascii="Times New Roman" w:hAnsi="Times New Roman" w:cs="Times New Roman"/>
          <w:w w:val="85"/>
          <w:sz w:val="28"/>
          <w:szCs w:val="28"/>
          <w:lang w:val="vi-VN"/>
        </w:rPr>
        <w:t>-&gt; to make a J-K Flip-Flop:</w:t>
      </w:r>
    </w:p>
    <w:p w14:paraId="6E429949">
      <w:pPr>
        <w:pStyle w:val="13"/>
        <w:widowControl w:val="0"/>
        <w:numPr>
          <w:ilvl w:val="0"/>
          <w:numId w:val="0"/>
        </w:numPr>
        <w:tabs>
          <w:tab w:val="left" w:pos="534"/>
        </w:tabs>
        <w:autoSpaceDE w:val="0"/>
        <w:autoSpaceDN w:val="0"/>
        <w:spacing w:before="120" w:after="0" w:line="240" w:lineRule="auto"/>
        <w:ind w:right="0" w:rightChars="0"/>
        <w:jc w:val="left"/>
        <w:rPr>
          <w:rFonts w:hint="default" w:ascii="Times New Roman" w:hAnsi="Times New Roman" w:cs="Times New Roman"/>
          <w:w w:val="85"/>
          <w:sz w:val="28"/>
          <w:szCs w:val="28"/>
          <w:lang w:val="vi-VN"/>
        </w:rPr>
      </w:pPr>
      <w:r>
        <w:rPr>
          <w:rFonts w:hint="default" w:ascii="Times New Roman" w:hAnsi="Times New Roman" w:cs="Times New Roman"/>
          <w:w w:val="85"/>
          <w:sz w:val="28"/>
          <w:szCs w:val="28"/>
          <w:lang w:val="vi-VN"/>
        </w:rPr>
        <w:t>- Connect J input to K input together</w:t>
      </w:r>
    </w:p>
    <w:p w14:paraId="1E61CAE3">
      <w:pPr>
        <w:pStyle w:val="13"/>
        <w:widowControl w:val="0"/>
        <w:numPr>
          <w:ilvl w:val="0"/>
          <w:numId w:val="0"/>
        </w:numPr>
        <w:tabs>
          <w:tab w:val="left" w:pos="534"/>
        </w:tabs>
        <w:autoSpaceDE w:val="0"/>
        <w:autoSpaceDN w:val="0"/>
        <w:spacing w:before="120" w:after="0" w:line="240" w:lineRule="auto"/>
        <w:ind w:right="0" w:rightChars="0"/>
        <w:jc w:val="left"/>
        <w:rPr>
          <w:rFonts w:hint="default" w:ascii="Times New Roman" w:hAnsi="Times New Roman" w:cs="Times New Roman"/>
          <w:w w:val="85"/>
          <w:sz w:val="28"/>
          <w:szCs w:val="28"/>
          <w:lang w:val="vi-VN"/>
        </w:rPr>
      </w:pPr>
      <w:r>
        <w:rPr>
          <w:rFonts w:hint="default" w:ascii="Times New Roman" w:hAnsi="Times New Roman" w:cs="Times New Roman"/>
          <w:w w:val="85"/>
          <w:sz w:val="28"/>
          <w:szCs w:val="28"/>
          <w:lang w:val="vi-VN"/>
        </w:rPr>
        <w:t>- Put a connection between above inputs and D inputs</w:t>
      </w:r>
    </w:p>
    <w:p w14:paraId="421376B5">
      <w:pPr>
        <w:pStyle w:val="13"/>
        <w:widowControl w:val="0"/>
        <w:numPr>
          <w:ilvl w:val="0"/>
          <w:numId w:val="0"/>
        </w:numPr>
        <w:tabs>
          <w:tab w:val="left" w:pos="534"/>
        </w:tabs>
        <w:autoSpaceDE w:val="0"/>
        <w:autoSpaceDN w:val="0"/>
        <w:spacing w:before="120" w:after="0" w:line="240" w:lineRule="auto"/>
        <w:ind w:right="0" w:rightChars="0"/>
        <w:jc w:val="left"/>
        <w:rPr>
          <w:rFonts w:hint="default" w:ascii="Times New Roman" w:hAnsi="Times New Roman" w:cs="Times New Roman"/>
          <w:w w:val="85"/>
          <w:sz w:val="28"/>
          <w:szCs w:val="28"/>
          <w:lang w:val="vi-VN"/>
        </w:rPr>
      </w:pPr>
      <w:r>
        <w:rPr>
          <w:rFonts w:hint="default" w:ascii="Times New Roman" w:hAnsi="Times New Roman" w:cs="Times New Roman"/>
          <w:w w:val="85"/>
          <w:sz w:val="28"/>
          <w:szCs w:val="28"/>
          <w:lang w:val="vi-VN"/>
        </w:rPr>
        <w:t>Thus, when there is a signal from the clock, both J-K inputs and D input can set their values</w:t>
      </w:r>
    </w:p>
    <w:p w14:paraId="1F70871C">
      <w:pPr>
        <w:pStyle w:val="13"/>
        <w:widowControl w:val="0"/>
        <w:numPr>
          <w:ilvl w:val="0"/>
          <w:numId w:val="0"/>
        </w:numPr>
        <w:tabs>
          <w:tab w:val="left" w:pos="534"/>
        </w:tabs>
        <w:autoSpaceDE w:val="0"/>
        <w:autoSpaceDN w:val="0"/>
        <w:spacing w:before="120" w:after="0" w:line="240" w:lineRule="auto"/>
        <w:ind w:right="0" w:rightChars="0"/>
        <w:jc w:val="left"/>
        <w:rPr>
          <w:rFonts w:hint="default" w:ascii="Times New Roman" w:hAnsi="Times New Roman" w:cs="Times New Roman"/>
          <w:sz w:val="28"/>
          <w:szCs w:val="28"/>
        </w:rPr>
      </w:pPr>
    </w:p>
    <w:p w14:paraId="1A4696F0">
      <w:pPr>
        <w:pStyle w:val="13"/>
        <w:numPr>
          <w:ilvl w:val="0"/>
          <w:numId w:val="3"/>
        </w:numPr>
        <w:tabs>
          <w:tab w:val="left" w:pos="534"/>
        </w:tabs>
        <w:spacing w:before="102" w:after="0" w:line="240" w:lineRule="auto"/>
        <w:ind w:left="533" w:right="0" w:hanging="421"/>
        <w:jc w:val="left"/>
        <w:rPr>
          <w:rFonts w:hint="default" w:ascii="Times New Roman" w:hAnsi="Times New Roman" w:cs="Times New Roman"/>
          <w:sz w:val="28"/>
          <w:szCs w:val="28"/>
          <w:lang w:val="vi-VN"/>
        </w:rPr>
      </w:pPr>
      <w:r>
        <w:rPr>
          <w:rFonts w:hint="default" w:ascii="Times New Roman" w:hAnsi="Times New Roman" w:cs="Times New Roman"/>
          <w:w w:val="80"/>
          <w:sz w:val="28"/>
          <w:szCs w:val="28"/>
        </w:rPr>
        <w:t>How</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can</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J-K</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Fl</w:t>
      </w:r>
      <w:r>
        <w:rPr>
          <w:rFonts w:hint="default" w:ascii="Times New Roman" w:hAnsi="Times New Roman" w:cs="Times New Roman"/>
          <w:w w:val="80"/>
          <w:sz w:val="28"/>
          <w:szCs w:val="28"/>
          <w:lang w:val="vi-VN"/>
        </w:rPr>
        <w:t>i</w:t>
      </w:r>
      <w:r>
        <w:rPr>
          <w:rFonts w:hint="default" w:ascii="Times New Roman" w:hAnsi="Times New Roman" w:cs="Times New Roman"/>
          <w:w w:val="80"/>
          <w:sz w:val="28"/>
          <w:szCs w:val="28"/>
        </w:rPr>
        <w:t>p</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Flop</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be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made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behave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like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toggle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(T</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Flop)</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w:t>
      </w:r>
    </w:p>
    <w:p w14:paraId="26792EC9">
      <w:pPr>
        <w:pStyle w:val="13"/>
        <w:numPr>
          <w:ilvl w:val="0"/>
          <w:numId w:val="0"/>
        </w:numPr>
        <w:tabs>
          <w:tab w:val="left" w:pos="534"/>
        </w:tabs>
        <w:spacing w:before="102" w:after="0" w:line="240" w:lineRule="auto"/>
        <w:ind w:right="0" w:rightChars="0"/>
        <w:jc w:val="left"/>
        <w:rPr>
          <w:rFonts w:hint="default" w:ascii="Times New Roman" w:hAnsi="Times New Roman" w:cs="Times New Roman"/>
          <w:sz w:val="28"/>
          <w:szCs w:val="28"/>
          <w:lang w:val="vi-VN"/>
        </w:rPr>
      </w:pPr>
      <w:r>
        <w:rPr>
          <w:rFonts w:hint="default" w:ascii="Times New Roman" w:hAnsi="Times New Roman" w:cs="Times New Roman"/>
          <w:w w:val="80"/>
          <w:sz w:val="28"/>
          <w:szCs w:val="28"/>
          <w:lang w:val="vi-VN"/>
        </w:rPr>
        <w:t>-&gt; there are 2 steps to make a J-K Flip-Flop to perform as a toggle (T Flip-Flop)</w:t>
      </w:r>
    </w:p>
    <w:p w14:paraId="39EE6C0D">
      <w:pPr>
        <w:pStyle w:val="13"/>
        <w:numPr>
          <w:ilvl w:val="0"/>
          <w:numId w:val="0"/>
        </w:numPr>
        <w:tabs>
          <w:tab w:val="left" w:pos="534"/>
        </w:tabs>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 Make a connection with J input and K input</w:t>
      </w:r>
    </w:p>
    <w:p w14:paraId="78E1D812">
      <w:pPr>
        <w:pStyle w:val="13"/>
        <w:numPr>
          <w:ilvl w:val="0"/>
          <w:numId w:val="0"/>
        </w:numPr>
        <w:tabs>
          <w:tab w:val="left" w:pos="534"/>
        </w:tabs>
        <w:spacing w:before="102" w:after="0" w:line="240" w:lineRule="auto"/>
        <w:ind w:right="0" w:rightChars="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 This combination input will act as a T input</w:t>
      </w:r>
    </w:p>
    <w:p w14:paraId="7DA8F12C">
      <w:pPr>
        <w:pStyle w:val="13"/>
        <w:numPr>
          <w:ilvl w:val="0"/>
          <w:numId w:val="0"/>
        </w:numPr>
        <w:tabs>
          <w:tab w:val="left" w:pos="534"/>
        </w:tabs>
        <w:spacing w:before="102" w:after="0" w:line="240" w:lineRule="auto"/>
        <w:ind w:right="0" w:rightChars="0" w:firstLine="336" w:firstLineChars="150"/>
        <w:jc w:val="left"/>
        <w:rPr>
          <w:rFonts w:hint="default" w:ascii="Times New Roman" w:hAnsi="Times New Roman" w:cs="Times New Roman"/>
          <w:w w:val="80"/>
          <w:sz w:val="28"/>
          <w:szCs w:val="28"/>
          <w:lang w:val="vi-VN"/>
        </w:rPr>
      </w:pPr>
      <w:r>
        <w:rPr>
          <w:rFonts w:hint="default" w:ascii="Times New Roman" w:hAnsi="Times New Roman" w:cs="Times New Roman"/>
          <w:w w:val="80"/>
          <w:sz w:val="28"/>
          <w:szCs w:val="28"/>
          <w:lang w:val="vi-VN"/>
        </w:rPr>
        <w:t>-&gt; When T=1, the Flip-Flop toggles</w:t>
      </w:r>
    </w:p>
    <w:p w14:paraId="0FAF0C8E">
      <w:pPr>
        <w:pStyle w:val="13"/>
        <w:numPr>
          <w:ilvl w:val="0"/>
          <w:numId w:val="0"/>
        </w:numPr>
        <w:tabs>
          <w:tab w:val="left" w:pos="534"/>
        </w:tabs>
        <w:spacing w:before="102" w:after="0" w:line="240" w:lineRule="auto"/>
        <w:ind w:right="0" w:rightChars="0"/>
        <w:jc w:val="left"/>
        <w:rPr>
          <w:rFonts w:hint="default" w:ascii="Times New Roman" w:hAnsi="Times New Roman" w:cs="Times New Roman"/>
          <w:sz w:val="28"/>
          <w:szCs w:val="28"/>
          <w:lang w:val="vi-VN"/>
        </w:rPr>
      </w:pPr>
      <w:r>
        <w:rPr>
          <w:rFonts w:hint="default" w:ascii="Times New Roman" w:hAnsi="Times New Roman" w:cs="Times New Roman"/>
          <w:w w:val="80"/>
          <w:sz w:val="28"/>
          <w:szCs w:val="28"/>
          <w:lang w:val="vi-VN"/>
        </w:rPr>
        <w:t xml:space="preserve">           When T=0, it remains stable </w:t>
      </w:r>
    </w:p>
    <w:p w14:paraId="1F2D26BC">
      <w:pPr>
        <w:pStyle w:val="6"/>
        <w:rPr>
          <w:rFonts w:hint="default" w:ascii="Times New Roman" w:hAnsi="Times New Roman" w:cs="Times New Roman"/>
          <w:sz w:val="28"/>
          <w:szCs w:val="28"/>
        </w:rPr>
      </w:pPr>
    </w:p>
    <w:p w14:paraId="4EE829E1">
      <w:pPr>
        <w:pStyle w:val="3"/>
        <w:spacing w:before="100"/>
        <w:ind w:right="1273"/>
        <w:rPr>
          <w:rFonts w:hint="default" w:ascii="Times New Roman" w:hAnsi="Times New Roman" w:cs="Times New Roman"/>
          <w:w w:val="80"/>
          <w:sz w:val="28"/>
          <w:szCs w:val="28"/>
        </w:rPr>
      </w:pPr>
    </w:p>
    <w:p w14:paraId="10D44568">
      <w:pPr>
        <w:pStyle w:val="3"/>
        <w:spacing w:before="100"/>
        <w:ind w:right="1273"/>
        <w:rPr>
          <w:rFonts w:hint="default" w:ascii="Times New Roman" w:hAnsi="Times New Roman" w:cs="Times New Roman"/>
          <w:w w:val="80"/>
          <w:sz w:val="28"/>
          <w:szCs w:val="28"/>
        </w:rPr>
      </w:pPr>
    </w:p>
    <w:p w14:paraId="19644E19">
      <w:pPr>
        <w:pStyle w:val="3"/>
        <w:spacing w:before="100"/>
        <w:ind w:right="1273"/>
        <w:rPr>
          <w:rFonts w:hint="default" w:ascii="Times New Roman" w:hAnsi="Times New Roman" w:cs="Times New Roman"/>
          <w:w w:val="80"/>
          <w:sz w:val="28"/>
          <w:szCs w:val="28"/>
        </w:rPr>
      </w:pPr>
    </w:p>
    <w:p w14:paraId="1E73CA01">
      <w:pPr>
        <w:pStyle w:val="3"/>
        <w:spacing w:before="100"/>
        <w:ind w:right="1273"/>
        <w:rPr>
          <w:rFonts w:hint="default" w:ascii="Times New Roman" w:hAnsi="Times New Roman" w:cs="Times New Roman"/>
          <w:w w:val="80"/>
          <w:sz w:val="28"/>
          <w:szCs w:val="28"/>
        </w:rPr>
      </w:pPr>
    </w:p>
    <w:p w14:paraId="1D579104">
      <w:pPr>
        <w:pStyle w:val="3"/>
        <w:spacing w:before="100"/>
        <w:ind w:right="1273"/>
        <w:rPr>
          <w:rFonts w:hint="default" w:ascii="Times New Roman" w:hAnsi="Times New Roman" w:cs="Times New Roman"/>
          <w:w w:val="80"/>
          <w:sz w:val="28"/>
          <w:szCs w:val="28"/>
        </w:rPr>
      </w:pPr>
    </w:p>
    <w:p w14:paraId="7F1E92F8">
      <w:pPr>
        <w:pStyle w:val="3"/>
        <w:spacing w:before="100"/>
        <w:ind w:right="1273"/>
        <w:rPr>
          <w:rFonts w:hint="default" w:ascii="Times New Roman" w:hAnsi="Times New Roman" w:cs="Times New Roman"/>
          <w:sz w:val="28"/>
          <w:szCs w:val="28"/>
        </w:rPr>
      </w:pPr>
      <w:r>
        <w:rPr>
          <w:rFonts w:hint="default" w:ascii="Times New Roman" w:hAnsi="Times New Roman" w:cs="Times New Roman"/>
          <w:w w:val="80"/>
          <w:sz w:val="28"/>
          <w:szCs w:val="28"/>
        </w:rPr>
        <w:t>Discuss</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these</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questions</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with</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lab</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demonstrator</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7"/>
          <w:w w:val="80"/>
          <w:sz w:val="28"/>
          <w:szCs w:val="28"/>
        </w:rPr>
        <w:t xml:space="preserve"> </w:t>
      </w:r>
      <w:r>
        <w:rPr>
          <w:rFonts w:hint="default" w:ascii="Times New Roman" w:hAnsi="Times New Roman" w:cs="Times New Roman"/>
          <w:w w:val="80"/>
          <w:sz w:val="28"/>
          <w:szCs w:val="28"/>
          <w:u w:val="thick"/>
        </w:rPr>
        <w:t>provide</w:t>
      </w:r>
      <w:r>
        <w:rPr>
          <w:rFonts w:hint="default" w:ascii="Times New Roman" w:hAnsi="Times New Roman" w:cs="Times New Roman"/>
          <w:spacing w:val="18"/>
          <w:w w:val="80"/>
          <w:sz w:val="28"/>
          <w:szCs w:val="28"/>
          <w:u w:val="thick"/>
        </w:rPr>
        <w:t xml:space="preserve"> </w:t>
      </w:r>
      <w:r>
        <w:rPr>
          <w:rFonts w:hint="default" w:ascii="Times New Roman" w:hAnsi="Times New Roman" w:cs="Times New Roman"/>
          <w:w w:val="80"/>
          <w:sz w:val="28"/>
          <w:szCs w:val="28"/>
          <w:u w:val="thick"/>
        </w:rPr>
        <w:t>your</w:t>
      </w:r>
      <w:r>
        <w:rPr>
          <w:rFonts w:hint="default" w:ascii="Times New Roman" w:hAnsi="Times New Roman" w:cs="Times New Roman"/>
          <w:spacing w:val="18"/>
          <w:w w:val="80"/>
          <w:sz w:val="28"/>
          <w:szCs w:val="28"/>
          <w:u w:val="thick"/>
        </w:rPr>
        <w:t xml:space="preserve"> </w:t>
      </w:r>
      <w:r>
        <w:rPr>
          <w:rFonts w:hint="default" w:ascii="Times New Roman" w:hAnsi="Times New Roman" w:cs="Times New Roman"/>
          <w:w w:val="80"/>
          <w:sz w:val="28"/>
          <w:szCs w:val="28"/>
          <w:u w:val="thick"/>
        </w:rPr>
        <w:t>answer</w:t>
      </w:r>
      <w:r>
        <w:rPr>
          <w:rFonts w:hint="default" w:ascii="Times New Roman" w:hAnsi="Times New Roman" w:cs="Times New Roman"/>
          <w:spacing w:val="18"/>
          <w:w w:val="80"/>
          <w:sz w:val="28"/>
          <w:szCs w:val="28"/>
          <w:u w:val="thick"/>
        </w:rPr>
        <w:t xml:space="preserve"> </w:t>
      </w:r>
      <w:r>
        <w:rPr>
          <w:rFonts w:hint="default" w:ascii="Times New Roman" w:hAnsi="Times New Roman" w:cs="Times New Roman"/>
          <w:w w:val="80"/>
          <w:sz w:val="28"/>
          <w:szCs w:val="28"/>
          <w:u w:val="thick"/>
        </w:rPr>
        <w:t>in</w:t>
      </w:r>
      <w:r>
        <w:rPr>
          <w:rFonts w:hint="default" w:ascii="Times New Roman" w:hAnsi="Times New Roman" w:cs="Times New Roman"/>
          <w:spacing w:val="18"/>
          <w:w w:val="80"/>
          <w:sz w:val="28"/>
          <w:szCs w:val="28"/>
          <w:u w:val="thick"/>
        </w:rPr>
        <w:t xml:space="preserve"> </w:t>
      </w:r>
      <w:r>
        <w:rPr>
          <w:rFonts w:hint="default" w:ascii="Times New Roman" w:hAnsi="Times New Roman" w:cs="Times New Roman"/>
          <w:w w:val="80"/>
          <w:sz w:val="28"/>
          <w:szCs w:val="28"/>
          <w:u w:val="thick"/>
        </w:rPr>
        <w:t>your</w:t>
      </w:r>
      <w:r>
        <w:rPr>
          <w:rFonts w:hint="default" w:ascii="Times New Roman" w:hAnsi="Times New Roman" w:cs="Times New Roman"/>
          <w:spacing w:val="-59"/>
          <w:w w:val="80"/>
          <w:sz w:val="28"/>
          <w:szCs w:val="28"/>
        </w:rPr>
        <w:t xml:space="preserve"> </w:t>
      </w:r>
      <w:r>
        <w:rPr>
          <w:rFonts w:hint="default" w:ascii="Times New Roman" w:hAnsi="Times New Roman" w:cs="Times New Roman"/>
          <w:w w:val="85"/>
          <w:sz w:val="28"/>
          <w:szCs w:val="28"/>
          <w:u w:val="thick"/>
        </w:rPr>
        <w:t>submission</w:t>
      </w:r>
      <w:r>
        <w:rPr>
          <w:rFonts w:hint="default" w:ascii="Times New Roman" w:hAnsi="Times New Roman" w:cs="Times New Roman"/>
          <w:spacing w:val="-7"/>
          <w:w w:val="85"/>
          <w:sz w:val="28"/>
          <w:szCs w:val="28"/>
          <w:u w:val="thick"/>
        </w:rPr>
        <w:t xml:space="preserve"> </w:t>
      </w:r>
      <w:r>
        <w:rPr>
          <w:rFonts w:hint="default" w:ascii="Times New Roman" w:hAnsi="Times New Roman" w:cs="Times New Roman"/>
          <w:w w:val="85"/>
          <w:sz w:val="28"/>
          <w:szCs w:val="28"/>
          <w:u w:val="thick"/>
        </w:rPr>
        <w:t>document,</w:t>
      </w:r>
      <w:r>
        <w:rPr>
          <w:rFonts w:hint="default" w:ascii="Times New Roman" w:hAnsi="Times New Roman" w:cs="Times New Roman"/>
          <w:spacing w:val="-8"/>
          <w:w w:val="85"/>
          <w:sz w:val="28"/>
          <w:szCs w:val="28"/>
        </w:rPr>
        <w:t xml:space="preserve"> </w:t>
      </w:r>
      <w:r>
        <w:rPr>
          <w:rFonts w:hint="default" w:ascii="Times New Roman" w:hAnsi="Times New Roman" w:cs="Times New Roman"/>
          <w:w w:val="85"/>
          <w:sz w:val="28"/>
          <w:szCs w:val="28"/>
        </w:rPr>
        <w:t>along</w:t>
      </w:r>
      <w:r>
        <w:rPr>
          <w:rFonts w:hint="default" w:ascii="Times New Roman" w:hAnsi="Times New Roman" w:cs="Times New Roman"/>
          <w:spacing w:val="-6"/>
          <w:w w:val="85"/>
          <w:sz w:val="28"/>
          <w:szCs w:val="28"/>
        </w:rPr>
        <w:t xml:space="preserve"> </w:t>
      </w:r>
      <w:r>
        <w:rPr>
          <w:rFonts w:hint="default" w:ascii="Times New Roman" w:hAnsi="Times New Roman" w:cs="Times New Roman"/>
          <w:w w:val="85"/>
          <w:sz w:val="28"/>
          <w:szCs w:val="28"/>
        </w:rPr>
        <w:t>with</w:t>
      </w:r>
      <w:r>
        <w:rPr>
          <w:rFonts w:hint="default" w:ascii="Times New Roman" w:hAnsi="Times New Roman" w:cs="Times New Roman"/>
          <w:spacing w:val="-7"/>
          <w:w w:val="85"/>
          <w:sz w:val="28"/>
          <w:szCs w:val="28"/>
        </w:rPr>
        <w:t xml:space="preserve"> </w:t>
      </w:r>
      <w:r>
        <w:rPr>
          <w:rFonts w:hint="default" w:ascii="Times New Roman" w:hAnsi="Times New Roman" w:cs="Times New Roman"/>
          <w:w w:val="85"/>
          <w:sz w:val="28"/>
          <w:szCs w:val="28"/>
        </w:rPr>
        <w:t>the</w:t>
      </w:r>
      <w:r>
        <w:rPr>
          <w:rFonts w:hint="default" w:ascii="Times New Roman" w:hAnsi="Times New Roman" w:cs="Times New Roman"/>
          <w:spacing w:val="-7"/>
          <w:w w:val="85"/>
          <w:sz w:val="28"/>
          <w:szCs w:val="28"/>
        </w:rPr>
        <w:t xml:space="preserve"> </w:t>
      </w:r>
      <w:r>
        <w:rPr>
          <w:rFonts w:hint="default" w:ascii="Times New Roman" w:hAnsi="Times New Roman" w:cs="Times New Roman"/>
          <w:w w:val="85"/>
          <w:sz w:val="28"/>
          <w:szCs w:val="28"/>
        </w:rPr>
        <w:t>truth</w:t>
      </w:r>
      <w:r>
        <w:rPr>
          <w:rFonts w:hint="default" w:ascii="Times New Roman" w:hAnsi="Times New Roman" w:cs="Times New Roman"/>
          <w:spacing w:val="-6"/>
          <w:w w:val="85"/>
          <w:sz w:val="28"/>
          <w:szCs w:val="28"/>
        </w:rPr>
        <w:t xml:space="preserve"> </w:t>
      </w:r>
      <w:r>
        <w:rPr>
          <w:rFonts w:hint="default" w:ascii="Times New Roman" w:hAnsi="Times New Roman" w:cs="Times New Roman"/>
          <w:w w:val="85"/>
          <w:sz w:val="28"/>
          <w:szCs w:val="28"/>
        </w:rPr>
        <w:t>table</w:t>
      </w:r>
      <w:r>
        <w:rPr>
          <w:rFonts w:hint="default" w:ascii="Times New Roman" w:hAnsi="Times New Roman" w:cs="Times New Roman"/>
          <w:spacing w:val="-7"/>
          <w:w w:val="85"/>
          <w:sz w:val="28"/>
          <w:szCs w:val="28"/>
        </w:rPr>
        <w:t xml:space="preserve"> </w:t>
      </w:r>
      <w:r>
        <w:rPr>
          <w:rFonts w:hint="default" w:ascii="Times New Roman" w:hAnsi="Times New Roman" w:cs="Times New Roman"/>
          <w:w w:val="85"/>
          <w:sz w:val="28"/>
          <w:szCs w:val="28"/>
        </w:rPr>
        <w:t>in</w:t>
      </w:r>
      <w:r>
        <w:rPr>
          <w:rFonts w:hint="default" w:ascii="Times New Roman" w:hAnsi="Times New Roman" w:cs="Times New Roman"/>
          <w:spacing w:val="-7"/>
          <w:w w:val="85"/>
          <w:sz w:val="28"/>
          <w:szCs w:val="28"/>
        </w:rPr>
        <w:t xml:space="preserve"> </w:t>
      </w:r>
      <w:r>
        <w:rPr>
          <w:rFonts w:hint="default" w:ascii="Times New Roman" w:hAnsi="Times New Roman" w:cs="Times New Roman"/>
          <w:w w:val="85"/>
          <w:sz w:val="28"/>
          <w:szCs w:val="28"/>
        </w:rPr>
        <w:t>Step</w:t>
      </w:r>
      <w:r>
        <w:rPr>
          <w:rFonts w:hint="default" w:ascii="Times New Roman" w:hAnsi="Times New Roman" w:cs="Times New Roman"/>
          <w:spacing w:val="-6"/>
          <w:w w:val="85"/>
          <w:sz w:val="28"/>
          <w:szCs w:val="28"/>
        </w:rPr>
        <w:t xml:space="preserve"> </w:t>
      </w:r>
      <w:r>
        <w:rPr>
          <w:rFonts w:hint="default" w:ascii="Times New Roman" w:hAnsi="Times New Roman" w:cs="Times New Roman"/>
          <w:w w:val="85"/>
          <w:sz w:val="28"/>
          <w:szCs w:val="28"/>
        </w:rPr>
        <w:t>15.</w:t>
      </w:r>
    </w:p>
    <w:p w14:paraId="24746C87">
      <w:pPr>
        <w:pStyle w:val="6"/>
        <w:rPr>
          <w:rFonts w:hint="default" w:ascii="Times New Roman" w:hAnsi="Times New Roman" w:cs="Times New Roman"/>
          <w:b/>
          <w:sz w:val="28"/>
          <w:szCs w:val="28"/>
        </w:rPr>
      </w:pPr>
    </w:p>
    <w:p w14:paraId="6F651AC6">
      <w:pPr>
        <w:spacing w:before="188"/>
        <w:ind w:left="113" w:right="0" w:firstLine="0"/>
        <w:jc w:val="left"/>
        <w:rPr>
          <w:rFonts w:hint="default" w:ascii="Times New Roman" w:hAnsi="Times New Roman" w:cs="Times New Roman"/>
          <w:b/>
          <w:sz w:val="28"/>
          <w:szCs w:val="28"/>
        </w:rPr>
      </w:pPr>
      <w:r>
        <w:rPr>
          <w:rFonts w:hint="default" w:ascii="Times New Roman" w:hAnsi="Times New Roman" w:cs="Times New Roman"/>
          <w:b/>
          <w:w w:val="80"/>
          <w:sz w:val="28"/>
          <w:szCs w:val="28"/>
          <w:u w:val="thick"/>
        </w:rPr>
        <w:t>Part</w:t>
      </w:r>
      <w:r>
        <w:rPr>
          <w:rFonts w:hint="default" w:ascii="Times New Roman" w:hAnsi="Times New Roman" w:cs="Times New Roman"/>
          <w:b/>
          <w:spacing w:val="8"/>
          <w:w w:val="80"/>
          <w:sz w:val="28"/>
          <w:szCs w:val="28"/>
          <w:u w:val="thick"/>
        </w:rPr>
        <w:t xml:space="preserve"> </w:t>
      </w:r>
      <w:r>
        <w:rPr>
          <w:rFonts w:hint="default" w:ascii="Times New Roman" w:hAnsi="Times New Roman" w:cs="Times New Roman"/>
          <w:b/>
          <w:w w:val="80"/>
          <w:sz w:val="28"/>
          <w:szCs w:val="28"/>
          <w:u w:val="thick"/>
        </w:rPr>
        <w:t>2</w:t>
      </w:r>
      <w:r>
        <w:rPr>
          <w:rFonts w:hint="default" w:ascii="Times New Roman" w:hAnsi="Times New Roman" w:cs="Times New Roman"/>
          <w:b/>
          <w:spacing w:val="9"/>
          <w:w w:val="80"/>
          <w:sz w:val="28"/>
          <w:szCs w:val="28"/>
          <w:u w:val="thick"/>
        </w:rPr>
        <w:t xml:space="preserve"> </w:t>
      </w:r>
      <w:r>
        <w:rPr>
          <w:rFonts w:hint="default" w:ascii="Times New Roman" w:hAnsi="Times New Roman" w:cs="Times New Roman"/>
          <w:b/>
          <w:w w:val="80"/>
          <w:sz w:val="28"/>
          <w:szCs w:val="28"/>
          <w:u w:val="thick"/>
        </w:rPr>
        <w:t>-</w:t>
      </w:r>
      <w:r>
        <w:rPr>
          <w:rFonts w:hint="default" w:ascii="Times New Roman" w:hAnsi="Times New Roman" w:cs="Times New Roman"/>
          <w:b/>
          <w:spacing w:val="9"/>
          <w:w w:val="80"/>
          <w:sz w:val="28"/>
          <w:szCs w:val="28"/>
          <w:u w:val="thick"/>
        </w:rPr>
        <w:t xml:space="preserve"> </w:t>
      </w:r>
      <w:r>
        <w:rPr>
          <w:rFonts w:hint="default" w:ascii="Times New Roman" w:hAnsi="Times New Roman" w:cs="Times New Roman"/>
          <w:b/>
          <w:w w:val="80"/>
          <w:sz w:val="28"/>
          <w:szCs w:val="28"/>
          <w:u w:val="thick"/>
        </w:rPr>
        <w:t>Register</w:t>
      </w:r>
      <w:r>
        <w:rPr>
          <w:rFonts w:hint="default" w:ascii="Times New Roman" w:hAnsi="Times New Roman" w:cs="Times New Roman"/>
          <w:b/>
          <w:spacing w:val="9"/>
          <w:w w:val="80"/>
          <w:sz w:val="28"/>
          <w:szCs w:val="28"/>
          <w:u w:val="thick"/>
        </w:rPr>
        <w:t xml:space="preserve"> </w:t>
      </w:r>
      <w:r>
        <w:rPr>
          <w:rFonts w:hint="default" w:ascii="Times New Roman" w:hAnsi="Times New Roman" w:cs="Times New Roman"/>
          <w:b/>
          <w:w w:val="80"/>
          <w:sz w:val="28"/>
          <w:szCs w:val="28"/>
          <w:u w:val="thick"/>
        </w:rPr>
        <w:t>this</w:t>
      </w:r>
      <w:r>
        <w:rPr>
          <w:rFonts w:hint="default" w:ascii="Times New Roman" w:hAnsi="Times New Roman" w:cs="Times New Roman"/>
          <w:b/>
          <w:spacing w:val="9"/>
          <w:w w:val="80"/>
          <w:sz w:val="28"/>
          <w:szCs w:val="28"/>
          <w:u w:val="thick"/>
        </w:rPr>
        <w:t xml:space="preserve"> </w:t>
      </w:r>
      <w:r>
        <w:rPr>
          <w:rFonts w:hint="default" w:ascii="Times New Roman" w:hAnsi="Times New Roman" w:cs="Times New Roman"/>
          <w:b/>
          <w:w w:val="80"/>
          <w:sz w:val="28"/>
          <w:szCs w:val="28"/>
          <w:u w:val="thick"/>
        </w:rPr>
        <w:t>!</w:t>
      </w:r>
    </w:p>
    <w:p w14:paraId="79E975B0">
      <w:pPr>
        <w:pStyle w:val="13"/>
        <w:numPr>
          <w:ilvl w:val="0"/>
          <w:numId w:val="3"/>
        </w:numPr>
        <w:tabs>
          <w:tab w:val="left" w:pos="598"/>
        </w:tabs>
        <w:spacing w:before="115" w:after="0" w:line="228" w:lineRule="auto"/>
        <w:ind w:left="533" w:right="1018" w:hanging="42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w w:val="80"/>
          <w:sz w:val="28"/>
          <w:szCs w:val="28"/>
        </w:rPr>
        <w:t>Registers</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are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just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adjacent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Flip-Flops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that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store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collections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bits.</w:t>
      </w:r>
      <w:r>
        <w:rPr>
          <w:rFonts w:hint="default" w:ascii="Times New Roman" w:hAnsi="Times New Roman" w:cs="Times New Roman"/>
          <w:spacing w:val="71"/>
          <w:sz w:val="28"/>
          <w:szCs w:val="28"/>
        </w:rPr>
        <w:t xml:space="preserve"> </w:t>
      </w:r>
      <w:r>
        <w:rPr>
          <w:rFonts w:hint="default" w:ascii="Times New Roman" w:hAnsi="Times New Roman" w:cs="Times New Roman"/>
          <w:w w:val="80"/>
          <w:sz w:val="28"/>
          <w:szCs w:val="28"/>
        </w:rPr>
        <w:t>You’re</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about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wire</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up</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register</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Logisim,</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but</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first</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review</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lecture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slides,</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if</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needed,</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take</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look</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at</w:t>
      </w:r>
      <w:r>
        <w:rPr>
          <w:rFonts w:hint="default" w:ascii="Times New Roman" w:hAnsi="Times New Roman" w:cs="Times New Roman"/>
          <w:spacing w:val="6"/>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resources</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above</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remind</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yourself</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how</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Flops</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work.</w:t>
      </w:r>
      <w:r>
        <w:rPr>
          <w:rFonts w:hint="default" w:ascii="Times New Roman" w:hAnsi="Times New Roman" w:cs="Times New Roman"/>
          <w:spacing w:val="19"/>
          <w:w w:val="80"/>
          <w:sz w:val="28"/>
          <w:szCs w:val="28"/>
        </w:rPr>
        <w:t xml:space="preserve"> </w:t>
      </w:r>
      <w:r>
        <w:rPr>
          <w:rFonts w:hint="default" w:ascii="Times New Roman" w:hAnsi="Times New Roman" w:cs="Times New Roman"/>
          <w:w w:val="80"/>
          <w:sz w:val="28"/>
          <w:szCs w:val="28"/>
        </w:rPr>
        <w:t>We’re</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going</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work</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with</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D</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
          <w:w w:val="80"/>
          <w:sz w:val="28"/>
          <w:szCs w:val="28"/>
        </w:rPr>
        <w:t xml:space="preserve"> </w:t>
      </w:r>
      <w:r>
        <w:rPr>
          <w:rFonts w:hint="default" w:ascii="Times New Roman" w:hAnsi="Times New Roman" w:cs="Times New Roman"/>
          <w:w w:val="90"/>
          <w:sz w:val="28"/>
          <w:szCs w:val="28"/>
        </w:rPr>
        <w:t>Flops</w:t>
      </w:r>
      <w:r>
        <w:rPr>
          <w:rFonts w:hint="default" w:ascii="Times New Roman" w:hAnsi="Times New Roman" w:cs="Times New Roman"/>
          <w:spacing w:val="-16"/>
          <w:w w:val="90"/>
          <w:sz w:val="28"/>
          <w:szCs w:val="28"/>
        </w:rPr>
        <w:t xml:space="preserve"> </w:t>
      </w:r>
      <w:r>
        <w:rPr>
          <w:rFonts w:hint="default" w:ascii="Times New Roman" w:hAnsi="Times New Roman" w:cs="Times New Roman"/>
          <w:w w:val="90"/>
          <w:sz w:val="28"/>
          <w:szCs w:val="28"/>
        </w:rPr>
        <w:t>here.</w:t>
      </w:r>
    </w:p>
    <w:p w14:paraId="1128233A">
      <w:pPr>
        <w:pStyle w:val="13"/>
        <w:numPr>
          <w:ilvl w:val="0"/>
          <w:numId w:val="3"/>
        </w:numPr>
        <w:tabs>
          <w:tab w:val="left" w:pos="534"/>
        </w:tabs>
        <w:spacing w:before="115" w:after="0" w:line="228" w:lineRule="auto"/>
        <w:ind w:left="533" w:right="1056"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We’re</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not</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going</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wire</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our</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own</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Flops</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anymore.</w:t>
      </w:r>
      <w:r>
        <w:rPr>
          <w:rFonts w:hint="default" w:ascii="Times New Roman" w:hAnsi="Times New Roman" w:cs="Times New Roman"/>
          <w:spacing w:val="23"/>
          <w:w w:val="80"/>
          <w:sz w:val="28"/>
          <w:szCs w:val="28"/>
        </w:rPr>
        <w:t xml:space="preserve"> </w:t>
      </w:r>
      <w:r>
        <w:rPr>
          <w:rFonts w:hint="default" w:ascii="Times New Roman" w:hAnsi="Times New Roman" w:cs="Times New Roman"/>
          <w:w w:val="80"/>
          <w:sz w:val="28"/>
          <w:szCs w:val="28"/>
        </w:rPr>
        <w:t>We’re</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going</w:t>
      </w:r>
      <w:r>
        <w:rPr>
          <w:rFonts w:hint="default" w:ascii="Times New Roman" w:hAnsi="Times New Roman" w:cs="Times New Roman"/>
          <w:spacing w:val="11"/>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use</w:t>
      </w:r>
      <w:r>
        <w:rPr>
          <w:rFonts w:hint="default" w:ascii="Times New Roman" w:hAnsi="Times New Roman" w:cs="Times New Roman"/>
          <w:spacing w:val="10"/>
          <w:w w:val="80"/>
          <w:sz w:val="28"/>
          <w:szCs w:val="28"/>
        </w:rPr>
        <w:t xml:space="preserve"> </w:t>
      </w:r>
      <w:r>
        <w:rPr>
          <w:rFonts w:hint="default" w:ascii="Times New Roman" w:hAnsi="Times New Roman" w:cs="Times New Roman"/>
          <w:w w:val="80"/>
          <w:sz w:val="28"/>
          <w:szCs w:val="28"/>
        </w:rPr>
        <w:t>Logisism’s.</w:t>
      </w:r>
      <w:r>
        <w:rPr>
          <w:rFonts w:hint="default" w:ascii="Times New Roman" w:hAnsi="Times New Roman" w:cs="Times New Roman"/>
          <w:spacing w:val="22"/>
          <w:w w:val="80"/>
          <w:sz w:val="28"/>
          <w:szCs w:val="28"/>
        </w:rPr>
        <w:t xml:space="preserve"> </w:t>
      </w:r>
      <w:r>
        <w:rPr>
          <w:rFonts w:hint="default" w:ascii="Times New Roman" w:hAnsi="Times New Roman" w:cs="Times New Roman"/>
          <w:w w:val="80"/>
          <w:sz w:val="28"/>
          <w:szCs w:val="28"/>
        </w:rPr>
        <w:t>Familiarise</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yourself</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with</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Logisim’s</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D</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Flop.</w:t>
      </w:r>
      <w:r>
        <w:rPr>
          <w:rFonts w:hint="default" w:ascii="Times New Roman" w:hAnsi="Times New Roman" w:cs="Times New Roman"/>
          <w:spacing w:val="77"/>
          <w:sz w:val="28"/>
          <w:szCs w:val="28"/>
        </w:rPr>
        <w:t xml:space="preserve"> </w:t>
      </w:r>
      <w:r>
        <w:rPr>
          <w:rFonts w:hint="default" w:ascii="Times New Roman" w:hAnsi="Times New Roman" w:cs="Times New Roman"/>
          <w:w w:val="80"/>
          <w:sz w:val="28"/>
          <w:szCs w:val="28"/>
        </w:rPr>
        <w:t>Bring</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one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into</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canvas,</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2"/>
          <w:w w:val="80"/>
          <w:sz w:val="28"/>
          <w:szCs w:val="28"/>
        </w:rPr>
        <w:t xml:space="preserve"> </w:t>
      </w:r>
      <w:r>
        <w:rPr>
          <w:rFonts w:hint="default" w:ascii="Times New Roman" w:hAnsi="Times New Roman" w:cs="Times New Roman"/>
          <w:w w:val="80"/>
          <w:sz w:val="28"/>
          <w:szCs w:val="28"/>
        </w:rPr>
        <w:t>connect</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up</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an</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input</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pin,</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clock,</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connect</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an</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LED</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output</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“Q”.</w:t>
      </w:r>
      <w:r>
        <w:rPr>
          <w:rFonts w:hint="default" w:ascii="Times New Roman" w:hAnsi="Times New Roman" w:cs="Times New Roman"/>
          <w:spacing w:val="16"/>
          <w:w w:val="80"/>
          <w:sz w:val="28"/>
          <w:szCs w:val="28"/>
        </w:rPr>
        <w:t xml:space="preserve"> </w:t>
      </w:r>
      <w:r>
        <w:rPr>
          <w:rFonts w:hint="default" w:ascii="Times New Roman" w:hAnsi="Times New Roman" w:cs="Times New Roman"/>
          <w:w w:val="80"/>
          <w:sz w:val="28"/>
          <w:szCs w:val="28"/>
        </w:rPr>
        <w:t>Have</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play</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verify</w:t>
      </w:r>
      <w:r>
        <w:rPr>
          <w:rFonts w:hint="default" w:ascii="Times New Roman" w:hAnsi="Times New Roman" w:cs="Times New Roman"/>
          <w:spacing w:val="5"/>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works</w:t>
      </w:r>
      <w:r>
        <w:rPr>
          <w:rFonts w:hint="default" w:ascii="Times New Roman" w:hAnsi="Times New Roman" w:cs="Times New Roman"/>
          <w:spacing w:val="-1"/>
          <w:w w:val="80"/>
          <w:sz w:val="28"/>
          <w:szCs w:val="28"/>
        </w:rPr>
        <w:t xml:space="preserve"> </w:t>
      </w:r>
      <w:r>
        <w:rPr>
          <w:rFonts w:hint="default" w:ascii="Times New Roman" w:hAnsi="Times New Roman" w:cs="Times New Roman"/>
          <w:w w:val="80"/>
          <w:sz w:val="28"/>
          <w:szCs w:val="28"/>
        </w:rPr>
        <w:t>as you expect (ask your lab demonstrator for assistance if needed).</w:t>
      </w:r>
    </w:p>
    <w:p w14:paraId="65F734C1">
      <w:pPr>
        <w:pStyle w:val="13"/>
        <w:numPr>
          <w:ilvl w:val="0"/>
          <w:numId w:val="3"/>
        </w:numPr>
        <w:tabs>
          <w:tab w:val="left" w:pos="534"/>
        </w:tabs>
        <w:spacing w:before="116" w:after="0" w:line="228" w:lineRule="auto"/>
        <w:ind w:left="533" w:right="1365"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Now</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wire-up</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4-bit</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big-endian</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register</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with</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D</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Flip</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Flops</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Logisim.</w:t>
      </w:r>
      <w:r>
        <w:rPr>
          <w:rFonts w:hint="default" w:ascii="Times New Roman" w:hAnsi="Times New Roman" w:cs="Times New Roman"/>
          <w:spacing w:val="19"/>
          <w:w w:val="80"/>
          <w:sz w:val="28"/>
          <w:szCs w:val="28"/>
        </w:rPr>
        <w:t xml:space="preserve"> </w:t>
      </w:r>
      <w:r>
        <w:rPr>
          <w:rFonts w:hint="default" w:ascii="Times New Roman" w:hAnsi="Times New Roman" w:cs="Times New Roman"/>
          <w:w w:val="80"/>
          <w:sz w:val="28"/>
          <w:szCs w:val="28"/>
        </w:rPr>
        <w:t>Do</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this</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by</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using</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4</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pins</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for</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each</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input,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connect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4</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LEDS</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output.</w:t>
      </w:r>
    </w:p>
    <w:p w14:paraId="3804988C">
      <w:pPr>
        <w:pStyle w:val="13"/>
        <w:numPr>
          <w:ilvl w:val="0"/>
          <w:numId w:val="3"/>
        </w:numPr>
        <w:tabs>
          <w:tab w:val="left" w:pos="534"/>
        </w:tabs>
        <w:spacing w:before="118" w:after="0" w:line="228" w:lineRule="auto"/>
        <w:ind w:left="533" w:right="1126" w:hanging="420"/>
        <w:jc w:val="left"/>
        <w:rPr>
          <w:rFonts w:hint="default" w:ascii="Times New Roman" w:hAnsi="Times New Roman" w:cs="Times New Roman"/>
          <w:sz w:val="28"/>
          <w:szCs w:val="28"/>
        </w:rPr>
      </w:pPr>
      <w:r>
        <w:rPr>
          <w:rFonts w:hint="default" w:ascii="Times New Roman" w:hAnsi="Times New Roman" w:cs="Times New Roman"/>
          <w:w w:val="80"/>
          <w:sz w:val="28"/>
          <w:szCs w:val="28"/>
        </w:rPr>
        <w:t>When</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complete,</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demonstrate</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register</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8"/>
          <w:w w:val="80"/>
          <w:sz w:val="28"/>
          <w:szCs w:val="28"/>
        </w:rPr>
        <w:t xml:space="preserve"> </w:t>
      </w:r>
      <w:r>
        <w:rPr>
          <w:rFonts w:hint="default" w:ascii="Times New Roman" w:hAnsi="Times New Roman" w:cs="Times New Roman"/>
          <w:w w:val="80"/>
          <w:sz w:val="28"/>
          <w:szCs w:val="28"/>
        </w:rPr>
        <w:t>lab</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demonstrator</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by</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showing</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them</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dif</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ferent</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combinations</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input</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bits,</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how</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this</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changes</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output</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when</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clock</w:t>
      </w:r>
      <w:r>
        <w:rPr>
          <w:rFonts w:hint="default" w:ascii="Times New Roman" w:hAnsi="Times New Roman" w:cs="Times New Roman"/>
          <w:spacing w:val="9"/>
          <w:w w:val="80"/>
          <w:sz w:val="28"/>
          <w:szCs w:val="28"/>
        </w:rPr>
        <w:t xml:space="preserve"> </w:t>
      </w:r>
      <w:r>
        <w:rPr>
          <w:rFonts w:hint="default" w:ascii="Times New Roman" w:hAnsi="Times New Roman" w:cs="Times New Roman"/>
          <w:w w:val="80"/>
          <w:sz w:val="28"/>
          <w:szCs w:val="28"/>
        </w:rPr>
        <w:t>pulses.</w:t>
      </w:r>
    </w:p>
    <w:p w14:paraId="5916AAD1">
      <w:pPr>
        <w:pStyle w:val="3"/>
        <w:rPr>
          <w:rFonts w:hint="default" w:ascii="Times New Roman" w:hAnsi="Times New Roman" w:cs="Times New Roman"/>
          <w:sz w:val="28"/>
          <w:szCs w:val="28"/>
        </w:rPr>
      </w:pPr>
      <w:r>
        <w:rPr>
          <w:rFonts w:hint="default" w:ascii="Times New Roman" w:hAnsi="Times New Roman" w:cs="Times New Roman"/>
          <w:w w:val="80"/>
          <w:sz w:val="28"/>
          <w:szCs w:val="28"/>
        </w:rPr>
        <w:t>Export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circuit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as</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image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include</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submission</w:t>
      </w:r>
      <w:r>
        <w:rPr>
          <w:rFonts w:hint="default" w:ascii="Times New Roman" w:hAnsi="Times New Roman" w:cs="Times New Roman"/>
          <w:spacing w:val="15"/>
          <w:w w:val="80"/>
          <w:sz w:val="28"/>
          <w:szCs w:val="28"/>
        </w:rPr>
        <w:t xml:space="preserve"> </w:t>
      </w:r>
      <w:r>
        <w:rPr>
          <w:rFonts w:hint="default" w:ascii="Times New Roman" w:hAnsi="Times New Roman" w:cs="Times New Roman"/>
          <w:w w:val="80"/>
          <w:sz w:val="28"/>
          <w:szCs w:val="28"/>
        </w:rPr>
        <w:t>document.</w:t>
      </w:r>
    </w:p>
    <w:p w14:paraId="63C2992D">
      <w:pPr>
        <w:pStyle w:val="6"/>
        <w:rPr>
          <w:rFonts w:hint="default" w:ascii="Times New Roman" w:hAnsi="Times New Roman" w:cs="Times New Roman"/>
          <w:b/>
          <w:sz w:val="28"/>
          <w:szCs w:val="28"/>
        </w:rPr>
      </w:pPr>
    </w:p>
    <w:p w14:paraId="1FF95968">
      <w:pPr>
        <w:pStyle w:val="13"/>
        <w:numPr>
          <w:ilvl w:val="0"/>
          <w:numId w:val="3"/>
        </w:numPr>
        <w:tabs>
          <w:tab w:val="left" w:pos="534"/>
        </w:tabs>
        <w:spacing w:before="0" w:after="0" w:line="240" w:lineRule="auto"/>
        <w:ind w:left="533" w:right="0" w:hanging="421"/>
        <w:jc w:val="left"/>
        <w:rPr>
          <w:rFonts w:hint="default" w:ascii="Times New Roman" w:hAnsi="Times New Roman" w:cs="Times New Roman"/>
          <w:sz w:val="28"/>
          <w:szCs w:val="28"/>
        </w:rPr>
      </w:pPr>
      <w:r>
        <w:rPr>
          <w:rFonts w:hint="default" w:ascii="Times New Roman" w:hAnsi="Times New Roman" w:cs="Times New Roman"/>
          <w:w w:val="80"/>
          <w:sz w:val="28"/>
          <w:szCs w:val="28"/>
        </w:rPr>
        <w:t>Use</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register</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fill</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out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following</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test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schedule:</w:t>
      </w:r>
    </w:p>
    <w:p w14:paraId="3877615F">
      <w:pPr>
        <w:pStyle w:val="6"/>
        <w:rPr>
          <w:rFonts w:hint="default" w:ascii="Times New Roman" w:hAnsi="Times New Roman" w:cs="Times New Roman"/>
          <w:sz w:val="28"/>
          <w:szCs w:val="28"/>
        </w:rPr>
      </w:pPr>
    </w:p>
    <w:p w14:paraId="2CC9F8AB">
      <w:pPr>
        <w:pStyle w:val="6"/>
        <w:spacing w:before="2"/>
        <w:rPr>
          <w:rFonts w:hint="default" w:ascii="Times New Roman" w:hAnsi="Times New Roman" w:cs="Times New Roman"/>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58"/>
        <w:gridCol w:w="1913"/>
        <w:gridCol w:w="1861"/>
        <w:gridCol w:w="5304"/>
      </w:tblGrid>
      <w:tr w14:paraId="0DBFE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160013A3">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Ox</w:t>
            </w:r>
          </w:p>
        </w:tc>
        <w:tc>
          <w:tcPr>
            <w:tcW w:w="1992" w:type="dxa"/>
          </w:tcPr>
          <w:p w14:paraId="21AFEE10">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Input Binary</w:t>
            </w:r>
          </w:p>
        </w:tc>
        <w:tc>
          <w:tcPr>
            <w:tcW w:w="1934" w:type="dxa"/>
          </w:tcPr>
          <w:p w14:paraId="7213BA1A">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Output Binary</w:t>
            </w:r>
          </w:p>
        </w:tc>
        <w:tc>
          <w:tcPr>
            <w:tcW w:w="4754" w:type="dxa"/>
          </w:tcPr>
          <w:p w14:paraId="1CBE8A76">
            <w:pPr>
              <w:pStyle w:val="6"/>
              <w:spacing w:before="10"/>
              <w:rPr>
                <w:rFonts w:hint="default" w:ascii="Times New Roman" w:hAnsi="Times New Roman" w:cs="Times New Roman"/>
                <w:sz w:val="28"/>
                <w:szCs w:val="28"/>
                <w:vertAlign w:val="baseline"/>
              </w:rPr>
            </w:pPr>
          </w:p>
        </w:tc>
      </w:tr>
      <w:tr w14:paraId="132DC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1F1DE3E4">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w:t>
            </w:r>
          </w:p>
        </w:tc>
        <w:tc>
          <w:tcPr>
            <w:tcW w:w="1992" w:type="dxa"/>
          </w:tcPr>
          <w:p w14:paraId="4115DADD">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0000</w:t>
            </w:r>
          </w:p>
        </w:tc>
        <w:tc>
          <w:tcPr>
            <w:tcW w:w="1934" w:type="dxa"/>
          </w:tcPr>
          <w:p w14:paraId="6D711CA1">
            <w:pPr>
              <w:pStyle w:val="6"/>
              <w:spacing w:before="1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0000</w:t>
            </w:r>
          </w:p>
        </w:tc>
        <w:tc>
          <w:tcPr>
            <w:tcW w:w="4754" w:type="dxa"/>
          </w:tcPr>
          <w:p w14:paraId="6A982830">
            <w:pPr>
              <w:pStyle w:val="6"/>
              <w:spacing w:before="10"/>
              <w:rPr>
                <w:rFonts w:hint="default" w:ascii="Times New Roman" w:hAnsi="Times New Roman" w:cs="Times New Roman"/>
                <w:sz w:val="28"/>
                <w:szCs w:val="28"/>
                <w:vertAlign w:val="baseline"/>
              </w:rPr>
            </w:pPr>
            <w:r>
              <w:drawing>
                <wp:inline distT="0" distB="0" distL="114300" distR="114300">
                  <wp:extent cx="3013710" cy="150558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3013710" cy="1505585"/>
                          </a:xfrm>
                          <a:prstGeom prst="rect">
                            <a:avLst/>
                          </a:prstGeom>
                          <a:noFill/>
                          <a:ln>
                            <a:noFill/>
                          </a:ln>
                        </pic:spPr>
                      </pic:pic>
                    </a:graphicData>
                  </a:graphic>
                </wp:inline>
              </w:drawing>
            </w:r>
          </w:p>
        </w:tc>
      </w:tr>
      <w:tr w14:paraId="6318A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28103921">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w:t>
            </w:r>
          </w:p>
        </w:tc>
        <w:tc>
          <w:tcPr>
            <w:tcW w:w="1992" w:type="dxa"/>
          </w:tcPr>
          <w:p w14:paraId="4F0458F7">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0001</w:t>
            </w:r>
          </w:p>
        </w:tc>
        <w:tc>
          <w:tcPr>
            <w:tcW w:w="1934" w:type="dxa"/>
          </w:tcPr>
          <w:p w14:paraId="53BCDB62">
            <w:pPr>
              <w:pStyle w:val="6"/>
              <w:spacing w:before="1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0001</w:t>
            </w:r>
          </w:p>
        </w:tc>
        <w:tc>
          <w:tcPr>
            <w:tcW w:w="4754" w:type="dxa"/>
          </w:tcPr>
          <w:p w14:paraId="4ADCC2E6">
            <w:pPr>
              <w:pStyle w:val="6"/>
              <w:spacing w:before="10"/>
              <w:rPr>
                <w:rFonts w:hint="default" w:ascii="Times New Roman" w:hAnsi="Times New Roman" w:cs="Times New Roman"/>
                <w:sz w:val="28"/>
                <w:szCs w:val="28"/>
                <w:vertAlign w:val="baseline"/>
              </w:rPr>
            </w:pPr>
            <w:r>
              <w:drawing>
                <wp:inline distT="0" distB="0" distL="114300" distR="114300">
                  <wp:extent cx="3104515" cy="1548130"/>
                  <wp:effectExtent l="0" t="0" r="4445"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20"/>
                          <a:stretch>
                            <a:fillRect/>
                          </a:stretch>
                        </pic:blipFill>
                        <pic:spPr>
                          <a:xfrm>
                            <a:off x="0" y="0"/>
                            <a:ext cx="3104515" cy="1548130"/>
                          </a:xfrm>
                          <a:prstGeom prst="rect">
                            <a:avLst/>
                          </a:prstGeom>
                          <a:noFill/>
                          <a:ln>
                            <a:noFill/>
                          </a:ln>
                        </pic:spPr>
                      </pic:pic>
                    </a:graphicData>
                  </a:graphic>
                </wp:inline>
              </w:drawing>
            </w:r>
          </w:p>
        </w:tc>
      </w:tr>
      <w:tr w14:paraId="1E365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2C77BE5A">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2</w:t>
            </w:r>
          </w:p>
        </w:tc>
        <w:tc>
          <w:tcPr>
            <w:tcW w:w="1992" w:type="dxa"/>
          </w:tcPr>
          <w:p w14:paraId="7F703E75">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0010</w:t>
            </w:r>
          </w:p>
        </w:tc>
        <w:tc>
          <w:tcPr>
            <w:tcW w:w="1934" w:type="dxa"/>
          </w:tcPr>
          <w:p w14:paraId="2B31D664">
            <w:pPr>
              <w:pStyle w:val="6"/>
              <w:spacing w:before="1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0010</w:t>
            </w:r>
          </w:p>
        </w:tc>
        <w:tc>
          <w:tcPr>
            <w:tcW w:w="4754" w:type="dxa"/>
          </w:tcPr>
          <w:p w14:paraId="655E12D2">
            <w:pPr>
              <w:pStyle w:val="6"/>
              <w:spacing w:before="10"/>
              <w:rPr>
                <w:rFonts w:hint="default" w:ascii="Times New Roman" w:hAnsi="Times New Roman" w:cs="Times New Roman"/>
                <w:sz w:val="28"/>
                <w:szCs w:val="28"/>
                <w:vertAlign w:val="baseline"/>
              </w:rPr>
            </w:pPr>
            <w:r>
              <w:drawing>
                <wp:inline distT="0" distB="0" distL="114300" distR="114300">
                  <wp:extent cx="3112135" cy="1530350"/>
                  <wp:effectExtent l="0" t="0" r="12065" b="889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1"/>
                          <a:stretch>
                            <a:fillRect/>
                          </a:stretch>
                        </pic:blipFill>
                        <pic:spPr>
                          <a:xfrm>
                            <a:off x="0" y="0"/>
                            <a:ext cx="3112135" cy="1530350"/>
                          </a:xfrm>
                          <a:prstGeom prst="rect">
                            <a:avLst/>
                          </a:prstGeom>
                          <a:noFill/>
                          <a:ln>
                            <a:noFill/>
                          </a:ln>
                        </pic:spPr>
                      </pic:pic>
                    </a:graphicData>
                  </a:graphic>
                </wp:inline>
              </w:drawing>
            </w:r>
          </w:p>
        </w:tc>
      </w:tr>
      <w:tr w14:paraId="0BC20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69FA21DA">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3</w:t>
            </w:r>
          </w:p>
        </w:tc>
        <w:tc>
          <w:tcPr>
            <w:tcW w:w="1992" w:type="dxa"/>
          </w:tcPr>
          <w:p w14:paraId="43E8D5E6">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0011</w:t>
            </w:r>
          </w:p>
        </w:tc>
        <w:tc>
          <w:tcPr>
            <w:tcW w:w="1934" w:type="dxa"/>
            <w:vAlign w:val="top"/>
          </w:tcPr>
          <w:p w14:paraId="639D7B53">
            <w:pPr>
              <w:pStyle w:val="6"/>
              <w:spacing w:before="10"/>
              <w:ind w:left="0" w:leftChars="0" w:right="0" w:rightChars="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0011</w:t>
            </w:r>
          </w:p>
        </w:tc>
        <w:tc>
          <w:tcPr>
            <w:tcW w:w="4754" w:type="dxa"/>
          </w:tcPr>
          <w:p w14:paraId="73EAB7D0">
            <w:pPr>
              <w:pStyle w:val="6"/>
              <w:spacing w:before="10"/>
              <w:rPr>
                <w:rFonts w:hint="default" w:ascii="Times New Roman" w:hAnsi="Times New Roman" w:cs="Times New Roman"/>
                <w:sz w:val="28"/>
                <w:szCs w:val="28"/>
                <w:vertAlign w:val="baseline"/>
              </w:rPr>
            </w:pPr>
            <w:r>
              <w:drawing>
                <wp:inline distT="0" distB="0" distL="114300" distR="114300">
                  <wp:extent cx="3093085" cy="1605280"/>
                  <wp:effectExtent l="0" t="0" r="635" b="1016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2"/>
                          <a:stretch>
                            <a:fillRect/>
                          </a:stretch>
                        </pic:blipFill>
                        <pic:spPr>
                          <a:xfrm>
                            <a:off x="0" y="0"/>
                            <a:ext cx="3093085" cy="1605280"/>
                          </a:xfrm>
                          <a:prstGeom prst="rect">
                            <a:avLst/>
                          </a:prstGeom>
                          <a:noFill/>
                          <a:ln>
                            <a:noFill/>
                          </a:ln>
                        </pic:spPr>
                      </pic:pic>
                    </a:graphicData>
                  </a:graphic>
                </wp:inline>
              </w:drawing>
            </w:r>
          </w:p>
        </w:tc>
      </w:tr>
      <w:tr w14:paraId="52340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68095867">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5</w:t>
            </w:r>
          </w:p>
        </w:tc>
        <w:tc>
          <w:tcPr>
            <w:tcW w:w="1992" w:type="dxa"/>
          </w:tcPr>
          <w:p w14:paraId="101B2FDA">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0101</w:t>
            </w:r>
          </w:p>
        </w:tc>
        <w:tc>
          <w:tcPr>
            <w:tcW w:w="1934" w:type="dxa"/>
            <w:vAlign w:val="top"/>
          </w:tcPr>
          <w:p w14:paraId="7CF312EA">
            <w:pPr>
              <w:pStyle w:val="6"/>
              <w:spacing w:before="10"/>
              <w:ind w:left="0" w:leftChars="0" w:right="0" w:rightChars="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0101</w:t>
            </w:r>
          </w:p>
        </w:tc>
        <w:tc>
          <w:tcPr>
            <w:tcW w:w="4754" w:type="dxa"/>
          </w:tcPr>
          <w:p w14:paraId="683C9F3A">
            <w:pPr>
              <w:pStyle w:val="6"/>
              <w:spacing w:before="10"/>
              <w:rPr>
                <w:rFonts w:hint="default" w:ascii="Times New Roman" w:hAnsi="Times New Roman" w:cs="Times New Roman"/>
                <w:sz w:val="28"/>
                <w:szCs w:val="28"/>
                <w:vertAlign w:val="baseline"/>
              </w:rPr>
            </w:pPr>
            <w:r>
              <w:drawing>
                <wp:inline distT="0" distB="0" distL="114300" distR="114300">
                  <wp:extent cx="3123565" cy="1587500"/>
                  <wp:effectExtent l="0" t="0" r="635" b="1270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3"/>
                          <a:stretch>
                            <a:fillRect/>
                          </a:stretch>
                        </pic:blipFill>
                        <pic:spPr>
                          <a:xfrm>
                            <a:off x="0" y="0"/>
                            <a:ext cx="3123565" cy="1587500"/>
                          </a:xfrm>
                          <a:prstGeom prst="rect">
                            <a:avLst/>
                          </a:prstGeom>
                          <a:noFill/>
                          <a:ln>
                            <a:noFill/>
                          </a:ln>
                        </pic:spPr>
                      </pic:pic>
                    </a:graphicData>
                  </a:graphic>
                </wp:inline>
              </w:drawing>
            </w:r>
          </w:p>
        </w:tc>
      </w:tr>
      <w:tr w14:paraId="5340A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2344B44F">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w:t>
            </w:r>
          </w:p>
        </w:tc>
        <w:tc>
          <w:tcPr>
            <w:tcW w:w="1992" w:type="dxa"/>
          </w:tcPr>
          <w:p w14:paraId="2842B034">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1010</w:t>
            </w:r>
          </w:p>
        </w:tc>
        <w:tc>
          <w:tcPr>
            <w:tcW w:w="1934" w:type="dxa"/>
            <w:vAlign w:val="top"/>
          </w:tcPr>
          <w:p w14:paraId="0E17C469">
            <w:pPr>
              <w:pStyle w:val="6"/>
              <w:spacing w:before="10"/>
              <w:ind w:left="0" w:leftChars="0" w:right="0" w:rightChars="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1010</w:t>
            </w:r>
          </w:p>
        </w:tc>
        <w:tc>
          <w:tcPr>
            <w:tcW w:w="4754" w:type="dxa"/>
          </w:tcPr>
          <w:p w14:paraId="79030942">
            <w:pPr>
              <w:pStyle w:val="6"/>
              <w:spacing w:before="10"/>
              <w:rPr>
                <w:rFonts w:hint="default" w:ascii="Times New Roman" w:hAnsi="Times New Roman" w:cs="Times New Roman"/>
                <w:sz w:val="28"/>
                <w:szCs w:val="28"/>
                <w:vertAlign w:val="baseline"/>
              </w:rPr>
            </w:pPr>
            <w:r>
              <w:drawing>
                <wp:inline distT="0" distB="0" distL="114300" distR="114300">
                  <wp:extent cx="3145155" cy="1501775"/>
                  <wp:effectExtent l="0" t="0" r="9525" b="698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24"/>
                          <a:stretch>
                            <a:fillRect/>
                          </a:stretch>
                        </pic:blipFill>
                        <pic:spPr>
                          <a:xfrm>
                            <a:off x="0" y="0"/>
                            <a:ext cx="3145155" cy="1501775"/>
                          </a:xfrm>
                          <a:prstGeom prst="rect">
                            <a:avLst/>
                          </a:prstGeom>
                          <a:noFill/>
                          <a:ln>
                            <a:noFill/>
                          </a:ln>
                        </pic:spPr>
                      </pic:pic>
                    </a:graphicData>
                  </a:graphic>
                </wp:inline>
              </w:drawing>
            </w:r>
          </w:p>
        </w:tc>
      </w:tr>
      <w:tr w14:paraId="170E4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5CD20310">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B</w:t>
            </w:r>
          </w:p>
        </w:tc>
        <w:tc>
          <w:tcPr>
            <w:tcW w:w="1992" w:type="dxa"/>
          </w:tcPr>
          <w:p w14:paraId="5DE1F8C9">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1011</w:t>
            </w:r>
          </w:p>
        </w:tc>
        <w:tc>
          <w:tcPr>
            <w:tcW w:w="1934" w:type="dxa"/>
            <w:vAlign w:val="top"/>
          </w:tcPr>
          <w:p w14:paraId="4CF7BE4A">
            <w:pPr>
              <w:pStyle w:val="6"/>
              <w:spacing w:before="10"/>
              <w:ind w:left="0" w:leftChars="0" w:right="0" w:rightChars="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1011</w:t>
            </w:r>
          </w:p>
        </w:tc>
        <w:tc>
          <w:tcPr>
            <w:tcW w:w="4754" w:type="dxa"/>
          </w:tcPr>
          <w:p w14:paraId="299D19FB">
            <w:pPr>
              <w:pStyle w:val="6"/>
              <w:spacing w:before="10"/>
              <w:rPr>
                <w:rFonts w:hint="default" w:ascii="Times New Roman" w:hAnsi="Times New Roman" w:cs="Times New Roman"/>
                <w:sz w:val="28"/>
                <w:szCs w:val="28"/>
                <w:vertAlign w:val="baseline"/>
              </w:rPr>
            </w:pPr>
            <w:r>
              <w:drawing>
                <wp:inline distT="0" distB="0" distL="114300" distR="114300">
                  <wp:extent cx="3126740" cy="1452245"/>
                  <wp:effectExtent l="0" t="0" r="1270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5"/>
                          <a:stretch>
                            <a:fillRect/>
                          </a:stretch>
                        </pic:blipFill>
                        <pic:spPr>
                          <a:xfrm>
                            <a:off x="0" y="0"/>
                            <a:ext cx="3126740" cy="1452245"/>
                          </a:xfrm>
                          <a:prstGeom prst="rect">
                            <a:avLst/>
                          </a:prstGeom>
                          <a:noFill/>
                          <a:ln>
                            <a:noFill/>
                          </a:ln>
                        </pic:spPr>
                      </pic:pic>
                    </a:graphicData>
                  </a:graphic>
                </wp:inline>
              </w:drawing>
            </w:r>
          </w:p>
        </w:tc>
      </w:tr>
      <w:tr w14:paraId="71688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1A98E575">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w:t>
            </w:r>
          </w:p>
        </w:tc>
        <w:tc>
          <w:tcPr>
            <w:tcW w:w="1992" w:type="dxa"/>
          </w:tcPr>
          <w:p w14:paraId="3AA110E8">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1100</w:t>
            </w:r>
          </w:p>
        </w:tc>
        <w:tc>
          <w:tcPr>
            <w:tcW w:w="1934" w:type="dxa"/>
            <w:vAlign w:val="top"/>
          </w:tcPr>
          <w:p w14:paraId="4A49C6D6">
            <w:pPr>
              <w:pStyle w:val="6"/>
              <w:spacing w:before="10"/>
              <w:ind w:left="0" w:leftChars="0" w:right="0" w:rightChars="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1100</w:t>
            </w:r>
          </w:p>
        </w:tc>
        <w:tc>
          <w:tcPr>
            <w:tcW w:w="4754" w:type="dxa"/>
          </w:tcPr>
          <w:p w14:paraId="4507E0E0">
            <w:pPr>
              <w:pStyle w:val="6"/>
              <w:spacing w:before="10"/>
              <w:rPr>
                <w:rFonts w:hint="default" w:ascii="Times New Roman" w:hAnsi="Times New Roman" w:cs="Times New Roman"/>
                <w:sz w:val="28"/>
                <w:szCs w:val="28"/>
                <w:vertAlign w:val="baseline"/>
              </w:rPr>
            </w:pPr>
            <w:r>
              <w:drawing>
                <wp:inline distT="0" distB="0" distL="114300" distR="114300">
                  <wp:extent cx="3119755" cy="1476375"/>
                  <wp:effectExtent l="0" t="0" r="4445" b="190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26"/>
                          <a:stretch>
                            <a:fillRect/>
                          </a:stretch>
                        </pic:blipFill>
                        <pic:spPr>
                          <a:xfrm>
                            <a:off x="0" y="0"/>
                            <a:ext cx="3119755" cy="1476375"/>
                          </a:xfrm>
                          <a:prstGeom prst="rect">
                            <a:avLst/>
                          </a:prstGeom>
                          <a:noFill/>
                          <a:ln>
                            <a:noFill/>
                          </a:ln>
                        </pic:spPr>
                      </pic:pic>
                    </a:graphicData>
                  </a:graphic>
                </wp:inline>
              </w:drawing>
            </w:r>
          </w:p>
        </w:tc>
      </w:tr>
      <w:tr w14:paraId="6F9C5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11311C1F">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D</w:t>
            </w:r>
          </w:p>
        </w:tc>
        <w:tc>
          <w:tcPr>
            <w:tcW w:w="1992" w:type="dxa"/>
          </w:tcPr>
          <w:p w14:paraId="3B28E2E4">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1101</w:t>
            </w:r>
          </w:p>
        </w:tc>
        <w:tc>
          <w:tcPr>
            <w:tcW w:w="1934" w:type="dxa"/>
            <w:vAlign w:val="top"/>
          </w:tcPr>
          <w:p w14:paraId="5E1C6BF7">
            <w:pPr>
              <w:pStyle w:val="6"/>
              <w:spacing w:before="10"/>
              <w:ind w:left="0" w:leftChars="0" w:right="0" w:rightChars="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1101</w:t>
            </w:r>
          </w:p>
        </w:tc>
        <w:tc>
          <w:tcPr>
            <w:tcW w:w="4754" w:type="dxa"/>
          </w:tcPr>
          <w:p w14:paraId="69A0FC80">
            <w:pPr>
              <w:pStyle w:val="6"/>
              <w:spacing w:before="10"/>
              <w:rPr>
                <w:rFonts w:hint="default" w:ascii="Times New Roman" w:hAnsi="Times New Roman" w:cs="Times New Roman"/>
                <w:sz w:val="28"/>
                <w:szCs w:val="28"/>
                <w:vertAlign w:val="baseline"/>
              </w:rPr>
            </w:pPr>
            <w:r>
              <w:drawing>
                <wp:inline distT="0" distB="0" distL="114300" distR="114300">
                  <wp:extent cx="3207385" cy="1579880"/>
                  <wp:effectExtent l="0" t="0" r="8255" b="508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7"/>
                          <a:stretch>
                            <a:fillRect/>
                          </a:stretch>
                        </pic:blipFill>
                        <pic:spPr>
                          <a:xfrm>
                            <a:off x="0" y="0"/>
                            <a:ext cx="3207385" cy="1579880"/>
                          </a:xfrm>
                          <a:prstGeom prst="rect">
                            <a:avLst/>
                          </a:prstGeom>
                          <a:noFill/>
                          <a:ln>
                            <a:noFill/>
                          </a:ln>
                        </pic:spPr>
                      </pic:pic>
                    </a:graphicData>
                  </a:graphic>
                </wp:inline>
              </w:drawing>
            </w:r>
          </w:p>
        </w:tc>
      </w:tr>
      <w:tr w14:paraId="700F3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699A2A2C">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E</w:t>
            </w:r>
          </w:p>
        </w:tc>
        <w:tc>
          <w:tcPr>
            <w:tcW w:w="1992" w:type="dxa"/>
          </w:tcPr>
          <w:p w14:paraId="489D36AB">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1110</w:t>
            </w:r>
          </w:p>
        </w:tc>
        <w:tc>
          <w:tcPr>
            <w:tcW w:w="1934" w:type="dxa"/>
            <w:vAlign w:val="top"/>
          </w:tcPr>
          <w:p w14:paraId="03876134">
            <w:pPr>
              <w:pStyle w:val="6"/>
              <w:spacing w:before="10"/>
              <w:ind w:left="0" w:leftChars="0" w:right="0" w:rightChars="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1110</w:t>
            </w:r>
          </w:p>
        </w:tc>
        <w:tc>
          <w:tcPr>
            <w:tcW w:w="4754" w:type="dxa"/>
          </w:tcPr>
          <w:p w14:paraId="3EBF3650">
            <w:pPr>
              <w:pStyle w:val="6"/>
              <w:spacing w:before="10"/>
              <w:rPr>
                <w:rFonts w:hint="default" w:ascii="Times New Roman" w:hAnsi="Times New Roman" w:cs="Times New Roman"/>
                <w:sz w:val="28"/>
                <w:szCs w:val="28"/>
                <w:vertAlign w:val="baseline"/>
              </w:rPr>
            </w:pPr>
            <w:r>
              <w:drawing>
                <wp:inline distT="0" distB="0" distL="114300" distR="114300">
                  <wp:extent cx="3226435" cy="1508760"/>
                  <wp:effectExtent l="0" t="0" r="4445"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8"/>
                          <a:stretch>
                            <a:fillRect/>
                          </a:stretch>
                        </pic:blipFill>
                        <pic:spPr>
                          <a:xfrm>
                            <a:off x="0" y="0"/>
                            <a:ext cx="3226435" cy="1508760"/>
                          </a:xfrm>
                          <a:prstGeom prst="rect">
                            <a:avLst/>
                          </a:prstGeom>
                          <a:noFill/>
                          <a:ln>
                            <a:noFill/>
                          </a:ln>
                        </pic:spPr>
                      </pic:pic>
                    </a:graphicData>
                  </a:graphic>
                </wp:inline>
              </w:drawing>
            </w:r>
          </w:p>
        </w:tc>
      </w:tr>
      <w:tr w14:paraId="50EC1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8" w:type="dxa"/>
          </w:tcPr>
          <w:p w14:paraId="59260CE7">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F</w:t>
            </w:r>
          </w:p>
        </w:tc>
        <w:tc>
          <w:tcPr>
            <w:tcW w:w="1992" w:type="dxa"/>
          </w:tcPr>
          <w:p w14:paraId="19835BCF">
            <w:pPr>
              <w:pStyle w:val="6"/>
              <w:spacing w:before="1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1111</w:t>
            </w:r>
          </w:p>
        </w:tc>
        <w:tc>
          <w:tcPr>
            <w:tcW w:w="1934" w:type="dxa"/>
            <w:vAlign w:val="top"/>
          </w:tcPr>
          <w:p w14:paraId="3831A918">
            <w:pPr>
              <w:pStyle w:val="6"/>
              <w:spacing w:before="10"/>
              <w:ind w:left="0" w:leftChars="0" w:right="0" w:rightChars="0"/>
              <w:jc w:val="cente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1111</w:t>
            </w:r>
          </w:p>
        </w:tc>
        <w:tc>
          <w:tcPr>
            <w:tcW w:w="4754" w:type="dxa"/>
          </w:tcPr>
          <w:p w14:paraId="15F8E9B1">
            <w:pPr>
              <w:pStyle w:val="6"/>
              <w:spacing w:before="10"/>
              <w:rPr>
                <w:rFonts w:hint="default" w:ascii="Times New Roman" w:hAnsi="Times New Roman" w:cs="Times New Roman"/>
                <w:sz w:val="28"/>
                <w:szCs w:val="28"/>
                <w:vertAlign w:val="baseline"/>
              </w:rPr>
            </w:pPr>
            <w:r>
              <w:drawing>
                <wp:inline distT="0" distB="0" distL="114300" distR="114300">
                  <wp:extent cx="3221990" cy="1626870"/>
                  <wp:effectExtent l="0" t="0" r="8890" b="381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9"/>
                          <a:stretch>
                            <a:fillRect/>
                          </a:stretch>
                        </pic:blipFill>
                        <pic:spPr>
                          <a:xfrm>
                            <a:off x="0" y="0"/>
                            <a:ext cx="3221990" cy="1626870"/>
                          </a:xfrm>
                          <a:prstGeom prst="rect">
                            <a:avLst/>
                          </a:prstGeom>
                          <a:noFill/>
                          <a:ln>
                            <a:noFill/>
                          </a:ln>
                        </pic:spPr>
                      </pic:pic>
                    </a:graphicData>
                  </a:graphic>
                </wp:inline>
              </w:drawing>
            </w:r>
          </w:p>
        </w:tc>
      </w:tr>
    </w:tbl>
    <w:p w14:paraId="40820045">
      <w:pPr>
        <w:pStyle w:val="6"/>
        <w:spacing w:before="10"/>
        <w:rPr>
          <w:rFonts w:hint="default" w:ascii="Times New Roman" w:hAnsi="Times New Roman" w:cs="Times New Roman"/>
          <w:sz w:val="28"/>
          <w:szCs w:val="28"/>
        </w:rPr>
      </w:pPr>
    </w:p>
    <w:p w14:paraId="4C8EC02B">
      <w:pPr>
        <w:pStyle w:val="3"/>
        <w:spacing w:before="0"/>
        <w:rPr>
          <w:rFonts w:hint="default" w:ascii="Times New Roman" w:hAnsi="Times New Roman" w:cs="Times New Roman"/>
          <w:sz w:val="28"/>
          <w:szCs w:val="28"/>
        </w:rPr>
      </w:pPr>
      <w:r>
        <w:rPr>
          <w:rFonts w:hint="default" w:ascii="Times New Roman" w:hAnsi="Times New Roman" w:cs="Times New Roman"/>
          <w:w w:val="80"/>
          <w:sz w:val="28"/>
          <w:szCs w:val="28"/>
        </w:rPr>
        <w:t>Complete</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this</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table</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and</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place</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copy</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of</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submission</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document</w:t>
      </w:r>
    </w:p>
    <w:p w14:paraId="44BB1538">
      <w:pPr>
        <w:spacing w:before="183"/>
        <w:ind w:left="113" w:right="0" w:firstLine="0"/>
        <w:jc w:val="left"/>
        <w:rPr>
          <w:rFonts w:hint="default" w:ascii="Times New Roman" w:hAnsi="Times New Roman" w:cs="Times New Roman"/>
          <w:b/>
          <w:sz w:val="28"/>
          <w:szCs w:val="28"/>
        </w:rPr>
      </w:pPr>
      <w:bookmarkStart w:id="5" w:name="_GoBack"/>
      <w:bookmarkEnd w:id="5"/>
      <w:r>
        <w:rPr>
          <w:rFonts w:hint="default" w:ascii="Times New Roman" w:hAnsi="Times New Roman" w:cs="Times New Roman"/>
          <w:b/>
          <w:w w:val="80"/>
          <w:sz w:val="28"/>
          <w:szCs w:val="28"/>
        </w:rPr>
        <w:t>Provide</w:t>
      </w:r>
      <w:r>
        <w:rPr>
          <w:rFonts w:hint="default" w:ascii="Times New Roman" w:hAnsi="Times New Roman" w:cs="Times New Roman"/>
          <w:b/>
          <w:spacing w:val="18"/>
          <w:w w:val="80"/>
          <w:sz w:val="28"/>
          <w:szCs w:val="28"/>
        </w:rPr>
        <w:t xml:space="preserve"> </w:t>
      </w:r>
      <w:r>
        <w:rPr>
          <w:rFonts w:hint="default" w:ascii="Times New Roman" w:hAnsi="Times New Roman" w:cs="Times New Roman"/>
          <w:b/>
          <w:w w:val="80"/>
          <w:sz w:val="28"/>
          <w:szCs w:val="28"/>
        </w:rPr>
        <w:t>your</w:t>
      </w:r>
      <w:r>
        <w:rPr>
          <w:rFonts w:hint="default" w:ascii="Times New Roman" w:hAnsi="Times New Roman" w:cs="Times New Roman"/>
          <w:b/>
          <w:spacing w:val="18"/>
          <w:w w:val="80"/>
          <w:sz w:val="28"/>
          <w:szCs w:val="28"/>
        </w:rPr>
        <w:t xml:space="preserve"> </w:t>
      </w:r>
      <w:r>
        <w:rPr>
          <w:rFonts w:hint="default" w:ascii="Times New Roman" w:hAnsi="Times New Roman" w:cs="Times New Roman"/>
          <w:b/>
          <w:w w:val="80"/>
          <w:sz w:val="28"/>
          <w:szCs w:val="28"/>
        </w:rPr>
        <w:t>answers</w:t>
      </w:r>
      <w:r>
        <w:rPr>
          <w:rFonts w:hint="default" w:ascii="Times New Roman" w:hAnsi="Times New Roman" w:cs="Times New Roman"/>
          <w:b/>
          <w:spacing w:val="19"/>
          <w:w w:val="80"/>
          <w:sz w:val="28"/>
          <w:szCs w:val="28"/>
        </w:rPr>
        <w:t xml:space="preserve"> </w:t>
      </w:r>
      <w:r>
        <w:rPr>
          <w:rFonts w:hint="default" w:ascii="Times New Roman" w:hAnsi="Times New Roman" w:cs="Times New Roman"/>
          <w:b/>
          <w:w w:val="80"/>
          <w:sz w:val="28"/>
          <w:szCs w:val="28"/>
        </w:rPr>
        <w:t>in</w:t>
      </w:r>
      <w:r>
        <w:rPr>
          <w:rFonts w:hint="default" w:ascii="Times New Roman" w:hAnsi="Times New Roman" w:cs="Times New Roman"/>
          <w:b/>
          <w:spacing w:val="18"/>
          <w:w w:val="80"/>
          <w:sz w:val="28"/>
          <w:szCs w:val="28"/>
        </w:rPr>
        <w:t xml:space="preserve"> </w:t>
      </w:r>
      <w:r>
        <w:rPr>
          <w:rFonts w:hint="default" w:ascii="Times New Roman" w:hAnsi="Times New Roman" w:cs="Times New Roman"/>
          <w:b/>
          <w:w w:val="80"/>
          <w:sz w:val="28"/>
          <w:szCs w:val="28"/>
        </w:rPr>
        <w:t>your</w:t>
      </w:r>
      <w:r>
        <w:rPr>
          <w:rFonts w:hint="default" w:ascii="Times New Roman" w:hAnsi="Times New Roman" w:cs="Times New Roman"/>
          <w:b/>
          <w:spacing w:val="18"/>
          <w:w w:val="80"/>
          <w:sz w:val="28"/>
          <w:szCs w:val="28"/>
        </w:rPr>
        <w:t xml:space="preserve"> </w:t>
      </w:r>
      <w:r>
        <w:rPr>
          <w:rFonts w:hint="default" w:ascii="Times New Roman" w:hAnsi="Times New Roman" w:cs="Times New Roman"/>
          <w:b/>
          <w:w w:val="80"/>
          <w:sz w:val="28"/>
          <w:szCs w:val="28"/>
        </w:rPr>
        <w:t>submission</w:t>
      </w:r>
      <w:r>
        <w:rPr>
          <w:rFonts w:hint="default" w:ascii="Times New Roman" w:hAnsi="Times New Roman" w:cs="Times New Roman"/>
          <w:b/>
          <w:spacing w:val="19"/>
          <w:w w:val="80"/>
          <w:sz w:val="28"/>
          <w:szCs w:val="28"/>
        </w:rPr>
        <w:t xml:space="preserve"> </w:t>
      </w:r>
      <w:r>
        <w:rPr>
          <w:rFonts w:hint="default" w:ascii="Times New Roman" w:hAnsi="Times New Roman" w:cs="Times New Roman"/>
          <w:b/>
          <w:w w:val="80"/>
          <w:sz w:val="28"/>
          <w:szCs w:val="28"/>
        </w:rPr>
        <w:t>document</w:t>
      </w:r>
    </w:p>
    <w:p w14:paraId="5C738712">
      <w:pPr>
        <w:pStyle w:val="6"/>
        <w:rPr>
          <w:rFonts w:hint="default" w:ascii="Times New Roman" w:hAnsi="Times New Roman" w:cs="Times New Roman"/>
          <w:b/>
          <w:sz w:val="28"/>
          <w:szCs w:val="28"/>
        </w:rPr>
      </w:pPr>
    </w:p>
    <w:p w14:paraId="6BE82C56">
      <w:pPr>
        <w:pStyle w:val="6"/>
        <w:rPr>
          <w:rFonts w:hint="default" w:ascii="Times New Roman" w:hAnsi="Times New Roman" w:cs="Times New Roman"/>
          <w:b/>
          <w:sz w:val="28"/>
          <w:szCs w:val="28"/>
        </w:rPr>
      </w:pPr>
    </w:p>
    <w:p w14:paraId="19AFE91E">
      <w:pPr>
        <w:pStyle w:val="6"/>
        <w:rPr>
          <w:rFonts w:hint="default" w:ascii="Times New Roman" w:hAnsi="Times New Roman" w:cs="Times New Roman"/>
          <w:b/>
          <w:sz w:val="28"/>
          <w:szCs w:val="28"/>
        </w:rPr>
      </w:pPr>
    </w:p>
    <w:p w14:paraId="1DFDDF25">
      <w:pPr>
        <w:pStyle w:val="6"/>
        <w:rPr>
          <w:rFonts w:hint="default" w:ascii="Times New Roman" w:hAnsi="Times New Roman" w:cs="Times New Roman"/>
          <w:b/>
          <w:sz w:val="28"/>
          <w:szCs w:val="28"/>
        </w:rPr>
      </w:pPr>
    </w:p>
    <w:p w14:paraId="6C4BC0C9">
      <w:pPr>
        <w:pStyle w:val="3"/>
        <w:spacing w:before="1"/>
        <w:rPr>
          <w:rFonts w:hint="default" w:ascii="Times New Roman" w:hAnsi="Times New Roman" w:cs="Times New Roman"/>
          <w:sz w:val="28"/>
          <w:szCs w:val="28"/>
        </w:rPr>
      </w:pPr>
      <w:r>
        <w:rPr>
          <w:rFonts w:hint="default" w:ascii="Times New Roman" w:hAnsi="Times New Roman" w:cs="Times New Roman"/>
          <w:w w:val="80"/>
          <w:sz w:val="28"/>
          <w:szCs w:val="28"/>
        </w:rPr>
        <w:t>When</w:t>
      </w:r>
      <w:r>
        <w:rPr>
          <w:rFonts w:hint="default" w:ascii="Times New Roman" w:hAnsi="Times New Roman" w:cs="Times New Roman"/>
          <w:spacing w:val="18"/>
          <w:w w:val="80"/>
          <w:sz w:val="28"/>
          <w:szCs w:val="28"/>
        </w:rPr>
        <w:t xml:space="preserve"> </w:t>
      </w:r>
      <w:r>
        <w:rPr>
          <w:rFonts w:hint="default" w:ascii="Times New Roman" w:hAnsi="Times New Roman" w:cs="Times New Roman"/>
          <w:w w:val="80"/>
          <w:sz w:val="28"/>
          <w:szCs w:val="28"/>
        </w:rPr>
        <w:t>complete:</w:t>
      </w:r>
    </w:p>
    <w:p w14:paraId="51EEB29A">
      <w:pPr>
        <w:pStyle w:val="13"/>
        <w:numPr>
          <w:ilvl w:val="0"/>
          <w:numId w:val="2"/>
        </w:numPr>
        <w:tabs>
          <w:tab w:val="left" w:pos="388"/>
        </w:tabs>
        <w:spacing w:before="60" w:after="0" w:line="240" w:lineRule="auto"/>
        <w:ind w:left="387" w:right="0" w:hanging="275"/>
        <w:jc w:val="left"/>
        <w:rPr>
          <w:rFonts w:hint="default" w:ascii="Times New Roman" w:hAnsi="Times New Roman" w:cs="Times New Roman"/>
          <w:b/>
          <w:sz w:val="28"/>
          <w:szCs w:val="28"/>
        </w:rPr>
      </w:pPr>
      <w:r>
        <w:rPr>
          <w:rFonts w:hint="default" w:ascii="Times New Roman" w:hAnsi="Times New Roman" w:cs="Times New Roman"/>
          <w:w w:val="80"/>
          <w:sz w:val="28"/>
          <w:szCs w:val="28"/>
        </w:rPr>
        <w:t>Submit</w:t>
      </w:r>
      <w:r>
        <w:rPr>
          <w:rFonts w:hint="default" w:ascii="Times New Roman" w:hAnsi="Times New Roman" w:cs="Times New Roman"/>
          <w:spacing w:val="13"/>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answers</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(screen</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shots,</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etc)</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a</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single</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document</w:t>
      </w:r>
      <w:r>
        <w:rPr>
          <w:rFonts w:hint="default" w:ascii="Times New Roman" w:hAnsi="Times New Roman" w:cs="Times New Roman"/>
          <w:spacing w:val="14"/>
          <w:w w:val="80"/>
          <w:sz w:val="28"/>
          <w:szCs w:val="28"/>
        </w:rPr>
        <w:t xml:space="preserve"> </w:t>
      </w:r>
      <w:r>
        <w:rPr>
          <w:rFonts w:hint="default" w:ascii="Times New Roman" w:hAnsi="Times New Roman" w:cs="Times New Roman"/>
          <w:w w:val="80"/>
          <w:sz w:val="28"/>
          <w:szCs w:val="28"/>
        </w:rPr>
        <w:t>using</w:t>
      </w:r>
      <w:r>
        <w:rPr>
          <w:rFonts w:hint="default" w:ascii="Times New Roman" w:hAnsi="Times New Roman" w:cs="Times New Roman"/>
          <w:spacing w:val="14"/>
          <w:w w:val="80"/>
          <w:sz w:val="28"/>
          <w:szCs w:val="28"/>
        </w:rPr>
        <w:t xml:space="preserve"> </w:t>
      </w:r>
      <w:r>
        <w:rPr>
          <w:rFonts w:hint="default" w:ascii="Times New Roman" w:hAnsi="Times New Roman" w:cs="Times New Roman"/>
          <w:b/>
          <w:w w:val="80"/>
          <w:sz w:val="28"/>
          <w:szCs w:val="28"/>
          <w:u w:val="thick"/>
        </w:rPr>
        <w:t>Canvas</w:t>
      </w:r>
    </w:p>
    <w:p w14:paraId="31F1D342">
      <w:pPr>
        <w:pStyle w:val="13"/>
        <w:numPr>
          <w:ilvl w:val="0"/>
          <w:numId w:val="2"/>
        </w:numPr>
        <w:tabs>
          <w:tab w:val="left" w:pos="388"/>
        </w:tabs>
        <w:spacing w:before="75" w:after="0" w:line="228" w:lineRule="auto"/>
        <w:ind w:left="323" w:right="1064" w:hanging="21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w w:val="80"/>
          <w:sz w:val="28"/>
          <w:szCs w:val="28"/>
        </w:rPr>
        <w:t>Show</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lab</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demonstrator</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working</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circuits</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in</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class</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(you</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must</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do</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this</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get</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the</w:t>
      </w:r>
      <w:r>
        <w:rPr>
          <w:rFonts w:hint="default" w:ascii="Times New Roman" w:hAnsi="Times New Roman" w:cs="Times New Roman"/>
          <w:spacing w:val="7"/>
          <w:w w:val="80"/>
          <w:sz w:val="28"/>
          <w:szCs w:val="28"/>
        </w:rPr>
        <w:t xml:space="preserve"> </w:t>
      </w:r>
      <w:r>
        <w:rPr>
          <w:rFonts w:hint="default" w:ascii="Times New Roman" w:hAnsi="Times New Roman" w:cs="Times New Roman"/>
          <w:w w:val="80"/>
          <w:sz w:val="28"/>
          <w:szCs w:val="28"/>
        </w:rPr>
        <w:t>cred-</w:t>
      </w:r>
      <w:r>
        <w:rPr>
          <w:rFonts w:hint="default" w:ascii="Times New Roman" w:hAnsi="Times New Roman" w:cs="Times New Roman"/>
          <w:spacing w:val="-67"/>
          <w:w w:val="80"/>
          <w:sz w:val="28"/>
          <w:szCs w:val="28"/>
        </w:rPr>
        <w:t xml:space="preserve"> </w:t>
      </w:r>
      <w:r>
        <w:rPr>
          <w:rFonts w:hint="default" w:ascii="Times New Roman" w:hAnsi="Times New Roman" w:cs="Times New Roman"/>
          <w:w w:val="80"/>
          <w:sz w:val="28"/>
          <w:szCs w:val="28"/>
        </w:rPr>
        <w:t>it).</w:t>
      </w:r>
      <w:r>
        <w:rPr>
          <w:rFonts w:hint="default" w:ascii="Times New Roman" w:hAnsi="Times New Roman" w:cs="Times New Roman"/>
          <w:spacing w:val="59"/>
          <w:w w:val="80"/>
          <w:sz w:val="28"/>
          <w:szCs w:val="28"/>
        </w:rPr>
        <w:t xml:space="preserve"> </w:t>
      </w:r>
      <w:r>
        <w:rPr>
          <w:rFonts w:hint="default" w:ascii="Times New Roman" w:hAnsi="Times New Roman" w:cs="Times New Roman"/>
          <w:w w:val="80"/>
          <w:sz w:val="28"/>
          <w:szCs w:val="28"/>
        </w:rPr>
        <w:t>Your</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lab</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demonstrator</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may</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request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you</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to</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resubmit</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if</w:t>
      </w:r>
      <w:r>
        <w:rPr>
          <w:rFonts w:hint="default" w:ascii="Times New Roman" w:hAnsi="Times New Roman" w:cs="Times New Roman"/>
          <w:spacing w:val="-3"/>
          <w:w w:val="80"/>
          <w:sz w:val="28"/>
          <w:szCs w:val="28"/>
        </w:rPr>
        <w:t xml:space="preserve"> </w:t>
      </w:r>
      <w:r>
        <w:rPr>
          <w:rFonts w:hint="default" w:ascii="Times New Roman" w:hAnsi="Times New Roman" w:cs="Times New Roman"/>
          <w:w w:val="80"/>
          <w:sz w:val="28"/>
          <w:szCs w:val="28"/>
        </w:rPr>
        <w:t>issues</w:t>
      </w:r>
      <w:r>
        <w:rPr>
          <w:rFonts w:hint="default" w:ascii="Times New Roman" w:hAnsi="Times New Roman" w:cs="Times New Roman"/>
          <w:spacing w:val="-4"/>
          <w:w w:val="80"/>
          <w:sz w:val="28"/>
          <w:szCs w:val="28"/>
        </w:rPr>
        <w:t xml:space="preserve"> </w:t>
      </w:r>
      <w:r>
        <w:rPr>
          <w:rFonts w:hint="default" w:ascii="Times New Roman" w:hAnsi="Times New Roman" w:cs="Times New Roman"/>
          <w:w w:val="80"/>
          <w:sz w:val="28"/>
          <w:szCs w:val="28"/>
        </w:rPr>
        <w:t>exist.</w:t>
      </w:r>
    </w:p>
    <w:sectPr>
      <w:pgSz w:w="11900" w:h="16840"/>
      <w:pgMar w:top="940" w:right="160" w:bottom="1040" w:left="1020" w:header="749" w:footer="8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1"/>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B19DBA">
    <w:pPr>
      <w:pStyle w:val="6"/>
      <w:spacing w:line="14" w:lineRule="auto"/>
      <w:rPr>
        <w:sz w:val="20"/>
      </w:rPr>
    </w:pPr>
    <w:r>
      <w:pict>
        <v:shape id="_x0000_s2051" o:spid="_x0000_s2051" o:spt="202" type="#_x0000_t202" style="position:absolute;left:0pt;margin-left:486.15pt;margin-top:788.45pt;height:12pt;width:56.2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59276A18">
                <w:pPr>
                  <w:spacing w:before="0" w:line="216" w:lineRule="exact"/>
                  <w:ind w:left="20" w:right="0" w:firstLine="0"/>
                  <w:jc w:val="left"/>
                  <w:rPr>
                    <w:rFonts w:ascii="Arial MT"/>
                    <w:sz w:val="20"/>
                  </w:rPr>
                </w:pPr>
                <w:r>
                  <w:rPr>
                    <w:rFonts w:ascii="Arial MT"/>
                    <w:sz w:val="20"/>
                  </w:rPr>
                  <w:t>Page</w:t>
                </w:r>
                <w:r>
                  <w:rPr>
                    <w:rFonts w:ascii="Arial MT"/>
                    <w:spacing w:val="-2"/>
                    <w:sz w:val="20"/>
                  </w:rPr>
                  <w:t xml:space="preserve"> </w:t>
                </w:r>
                <w:r>
                  <w:fldChar w:fldCharType="begin"/>
                </w:r>
                <w:r>
                  <w:rPr>
                    <w:rFonts w:ascii="Arial MT"/>
                    <w:sz w:val="20"/>
                  </w:rPr>
                  <w:instrText xml:space="preserve"> PAGE </w:instrText>
                </w:r>
                <w:r>
                  <w:fldChar w:fldCharType="separate"/>
                </w:r>
                <w:r>
                  <w:t>2</w:t>
                </w:r>
                <w:r>
                  <w:fldChar w:fldCharType="end"/>
                </w:r>
                <w:r>
                  <w:rPr>
                    <w:rFonts w:ascii="Arial MT"/>
                    <w:sz w:val="20"/>
                  </w:rPr>
                  <w:t xml:space="preserve"> of 5</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2934FC">
    <w:pPr>
      <w:pStyle w:val="6"/>
      <w:spacing w:line="14" w:lineRule="auto"/>
      <w:rPr>
        <w:sz w:val="20"/>
      </w:rPr>
    </w:pPr>
    <w:r>
      <w:pict>
        <v:shape id="_x0000_s2049" o:spid="_x0000_s2049" o:spt="202" type="#_x0000_t202" style="position:absolute;left:0pt;margin-left:55.65pt;margin-top:36.4pt;height:12pt;width:87.0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5EFF5464">
                <w:pPr>
                  <w:spacing w:before="0" w:line="216" w:lineRule="exact"/>
                  <w:ind w:left="20" w:right="0" w:firstLine="0"/>
                  <w:jc w:val="left"/>
                  <w:rPr>
                    <w:rFonts w:ascii="Arial MT"/>
                    <w:sz w:val="20"/>
                  </w:rPr>
                </w:pPr>
                <w:r>
                  <w:rPr>
                    <w:rFonts w:ascii="Arial MT"/>
                    <w:sz w:val="20"/>
                  </w:rPr>
                  <w:t>Computer</w:t>
                </w:r>
                <w:r>
                  <w:rPr>
                    <w:rFonts w:ascii="Arial MT"/>
                    <w:spacing w:val="-2"/>
                    <w:sz w:val="20"/>
                  </w:rPr>
                  <w:t xml:space="preserve"> </w:t>
                </w:r>
                <w:r>
                  <w:rPr>
                    <w:rFonts w:ascii="Arial MT"/>
                    <w:sz w:val="20"/>
                  </w:rPr>
                  <w:t>Systems</w:t>
                </w:r>
              </w:p>
            </w:txbxContent>
          </v:textbox>
        </v:shape>
      </w:pict>
    </w:r>
    <w:r>
      <w:pict>
        <v:shape id="_x0000_s2050" o:spid="_x0000_s2050" o:spt="202" type="#_x0000_t202" style="position:absolute;left:0pt;margin-left:452.95pt;margin-top:36.4pt;height:12pt;width:86.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6F945E52">
                <w:pPr>
                  <w:spacing w:before="0" w:line="216" w:lineRule="exact"/>
                  <w:ind w:left="20" w:right="0" w:firstLine="0"/>
                  <w:jc w:val="left"/>
                  <w:rPr>
                    <w:rFonts w:ascii="Arial MT"/>
                    <w:sz w:val="20"/>
                  </w:rPr>
                </w:pPr>
                <w:r>
                  <w:rPr>
                    <w:rFonts w:ascii="Arial MT"/>
                    <w:sz w:val="20"/>
                  </w:rPr>
                  <w:t>Week</w:t>
                </w:r>
                <w:r>
                  <w:rPr>
                    <w:rFonts w:ascii="Arial MT"/>
                    <w:spacing w:val="-2"/>
                    <w:sz w:val="20"/>
                  </w:rPr>
                  <w:t xml:space="preserve"> </w:t>
                </w:r>
                <w:r>
                  <w:rPr>
                    <w:rFonts w:ascii="Arial MT"/>
                    <w:sz w:val="20"/>
                  </w:rPr>
                  <w:t>3</w:t>
                </w:r>
                <w:r>
                  <w:rPr>
                    <w:rFonts w:ascii="Arial MT"/>
                    <w:spacing w:val="-2"/>
                    <w:sz w:val="20"/>
                  </w:rPr>
                  <w:t xml:space="preserve"> </w:t>
                </w:r>
                <w:r>
                  <w:rPr>
                    <w:rFonts w:ascii="Arial MT"/>
                    <w:sz w:val="20"/>
                  </w:rPr>
                  <w:t>Laboratory</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323" w:hanging="210"/>
      </w:pPr>
      <w:rPr>
        <w:rFonts w:hint="default"/>
        <w:w w:val="98"/>
        <w:position w:val="2"/>
        <w:lang w:val="en-US" w:eastAsia="en-US" w:bidi="ar-SA"/>
      </w:rPr>
    </w:lvl>
    <w:lvl w:ilvl="1" w:tentative="0">
      <w:start w:val="0"/>
      <w:numFmt w:val="bullet"/>
      <w:lvlText w:val="•"/>
      <w:lvlJc w:val="left"/>
      <w:pPr>
        <w:ind w:left="1360" w:hanging="210"/>
      </w:pPr>
      <w:rPr>
        <w:rFonts w:hint="default"/>
        <w:lang w:val="en-US" w:eastAsia="en-US" w:bidi="ar-SA"/>
      </w:rPr>
    </w:lvl>
    <w:lvl w:ilvl="2" w:tentative="0">
      <w:start w:val="0"/>
      <w:numFmt w:val="bullet"/>
      <w:lvlText w:val="•"/>
      <w:lvlJc w:val="left"/>
      <w:pPr>
        <w:ind w:left="2400" w:hanging="210"/>
      </w:pPr>
      <w:rPr>
        <w:rFonts w:hint="default"/>
        <w:lang w:val="en-US" w:eastAsia="en-US" w:bidi="ar-SA"/>
      </w:rPr>
    </w:lvl>
    <w:lvl w:ilvl="3" w:tentative="0">
      <w:start w:val="0"/>
      <w:numFmt w:val="bullet"/>
      <w:lvlText w:val="•"/>
      <w:lvlJc w:val="left"/>
      <w:pPr>
        <w:ind w:left="3440" w:hanging="210"/>
      </w:pPr>
      <w:rPr>
        <w:rFonts w:hint="default"/>
        <w:lang w:val="en-US" w:eastAsia="en-US" w:bidi="ar-SA"/>
      </w:rPr>
    </w:lvl>
    <w:lvl w:ilvl="4" w:tentative="0">
      <w:start w:val="0"/>
      <w:numFmt w:val="bullet"/>
      <w:lvlText w:val="•"/>
      <w:lvlJc w:val="left"/>
      <w:pPr>
        <w:ind w:left="4480" w:hanging="210"/>
      </w:pPr>
      <w:rPr>
        <w:rFonts w:hint="default"/>
        <w:lang w:val="en-US" w:eastAsia="en-US" w:bidi="ar-SA"/>
      </w:rPr>
    </w:lvl>
    <w:lvl w:ilvl="5" w:tentative="0">
      <w:start w:val="0"/>
      <w:numFmt w:val="bullet"/>
      <w:lvlText w:val="•"/>
      <w:lvlJc w:val="left"/>
      <w:pPr>
        <w:ind w:left="5520" w:hanging="210"/>
      </w:pPr>
      <w:rPr>
        <w:rFonts w:hint="default"/>
        <w:lang w:val="en-US" w:eastAsia="en-US" w:bidi="ar-SA"/>
      </w:rPr>
    </w:lvl>
    <w:lvl w:ilvl="6" w:tentative="0">
      <w:start w:val="0"/>
      <w:numFmt w:val="bullet"/>
      <w:lvlText w:val="•"/>
      <w:lvlJc w:val="left"/>
      <w:pPr>
        <w:ind w:left="6560" w:hanging="210"/>
      </w:pPr>
      <w:rPr>
        <w:rFonts w:hint="default"/>
        <w:lang w:val="en-US" w:eastAsia="en-US" w:bidi="ar-SA"/>
      </w:rPr>
    </w:lvl>
    <w:lvl w:ilvl="7" w:tentative="0">
      <w:start w:val="0"/>
      <w:numFmt w:val="bullet"/>
      <w:lvlText w:val="•"/>
      <w:lvlJc w:val="left"/>
      <w:pPr>
        <w:ind w:left="7600" w:hanging="210"/>
      </w:pPr>
      <w:rPr>
        <w:rFonts w:hint="default"/>
        <w:lang w:val="en-US" w:eastAsia="en-US" w:bidi="ar-SA"/>
      </w:rPr>
    </w:lvl>
    <w:lvl w:ilvl="8" w:tentative="0">
      <w:start w:val="0"/>
      <w:numFmt w:val="bullet"/>
      <w:lvlText w:val="•"/>
      <w:lvlJc w:val="left"/>
      <w:pPr>
        <w:ind w:left="8640" w:hanging="21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2584" w:hanging="284"/>
      </w:pPr>
      <w:rPr>
        <w:rFonts w:hint="default" w:ascii="Tahoma" w:hAnsi="Tahoma" w:eastAsia="Tahoma" w:cs="Tahoma"/>
        <w:w w:val="101"/>
        <w:position w:val="1"/>
        <w:sz w:val="22"/>
        <w:szCs w:val="22"/>
        <w:lang w:val="en-US" w:eastAsia="en-US" w:bidi="ar-SA"/>
      </w:rPr>
    </w:lvl>
    <w:lvl w:ilvl="1" w:tentative="0">
      <w:start w:val="0"/>
      <w:numFmt w:val="bullet"/>
      <w:lvlText w:val="•"/>
      <w:lvlJc w:val="left"/>
      <w:pPr>
        <w:ind w:left="3394" w:hanging="284"/>
      </w:pPr>
      <w:rPr>
        <w:rFonts w:hint="default"/>
        <w:lang w:val="en-US" w:eastAsia="en-US" w:bidi="ar-SA"/>
      </w:rPr>
    </w:lvl>
    <w:lvl w:ilvl="2" w:tentative="0">
      <w:start w:val="0"/>
      <w:numFmt w:val="bullet"/>
      <w:lvlText w:val="•"/>
      <w:lvlJc w:val="left"/>
      <w:pPr>
        <w:ind w:left="4208" w:hanging="284"/>
      </w:pPr>
      <w:rPr>
        <w:rFonts w:hint="default"/>
        <w:lang w:val="en-US" w:eastAsia="en-US" w:bidi="ar-SA"/>
      </w:rPr>
    </w:lvl>
    <w:lvl w:ilvl="3" w:tentative="0">
      <w:start w:val="0"/>
      <w:numFmt w:val="bullet"/>
      <w:lvlText w:val="•"/>
      <w:lvlJc w:val="left"/>
      <w:pPr>
        <w:ind w:left="5022" w:hanging="284"/>
      </w:pPr>
      <w:rPr>
        <w:rFonts w:hint="default"/>
        <w:lang w:val="en-US" w:eastAsia="en-US" w:bidi="ar-SA"/>
      </w:rPr>
    </w:lvl>
    <w:lvl w:ilvl="4" w:tentative="0">
      <w:start w:val="0"/>
      <w:numFmt w:val="bullet"/>
      <w:lvlText w:val="•"/>
      <w:lvlJc w:val="left"/>
      <w:pPr>
        <w:ind w:left="5836" w:hanging="284"/>
      </w:pPr>
      <w:rPr>
        <w:rFonts w:hint="default"/>
        <w:lang w:val="en-US" w:eastAsia="en-US" w:bidi="ar-SA"/>
      </w:rPr>
    </w:lvl>
    <w:lvl w:ilvl="5" w:tentative="0">
      <w:start w:val="0"/>
      <w:numFmt w:val="bullet"/>
      <w:lvlText w:val="•"/>
      <w:lvlJc w:val="left"/>
      <w:pPr>
        <w:ind w:left="6650" w:hanging="284"/>
      </w:pPr>
      <w:rPr>
        <w:rFonts w:hint="default"/>
        <w:lang w:val="en-US" w:eastAsia="en-US" w:bidi="ar-SA"/>
      </w:rPr>
    </w:lvl>
    <w:lvl w:ilvl="6" w:tentative="0">
      <w:start w:val="0"/>
      <w:numFmt w:val="bullet"/>
      <w:lvlText w:val="•"/>
      <w:lvlJc w:val="left"/>
      <w:pPr>
        <w:ind w:left="7464" w:hanging="284"/>
      </w:pPr>
      <w:rPr>
        <w:rFonts w:hint="default"/>
        <w:lang w:val="en-US" w:eastAsia="en-US" w:bidi="ar-SA"/>
      </w:rPr>
    </w:lvl>
    <w:lvl w:ilvl="7" w:tentative="0">
      <w:start w:val="0"/>
      <w:numFmt w:val="bullet"/>
      <w:lvlText w:val="•"/>
      <w:lvlJc w:val="left"/>
      <w:pPr>
        <w:ind w:left="8278" w:hanging="284"/>
      </w:pPr>
      <w:rPr>
        <w:rFonts w:hint="default"/>
        <w:lang w:val="en-US" w:eastAsia="en-US" w:bidi="ar-SA"/>
      </w:rPr>
    </w:lvl>
    <w:lvl w:ilvl="8" w:tentative="0">
      <w:start w:val="0"/>
      <w:numFmt w:val="bullet"/>
      <w:lvlText w:val="•"/>
      <w:lvlJc w:val="left"/>
      <w:pPr>
        <w:ind w:left="9092" w:hanging="284"/>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533" w:hanging="420"/>
        <w:jc w:val="left"/>
      </w:pPr>
      <w:rPr>
        <w:rFonts w:hint="default"/>
        <w:w w:val="80"/>
        <w:lang w:val="en-US" w:eastAsia="en-US" w:bidi="ar-SA"/>
      </w:rPr>
    </w:lvl>
    <w:lvl w:ilvl="1" w:tentative="0">
      <w:start w:val="0"/>
      <w:numFmt w:val="bullet"/>
      <w:lvlText w:val="■"/>
      <w:lvlJc w:val="left"/>
      <w:pPr>
        <w:ind w:left="683" w:hanging="210"/>
      </w:pPr>
      <w:rPr>
        <w:rFonts w:hint="default" w:ascii="Tahoma" w:hAnsi="Tahoma" w:eastAsia="Tahoma" w:cs="Tahoma"/>
        <w:w w:val="100"/>
        <w:position w:val="4"/>
        <w:sz w:val="28"/>
        <w:szCs w:val="28"/>
        <w:lang w:val="en-US" w:eastAsia="en-US" w:bidi="ar-SA"/>
      </w:rPr>
    </w:lvl>
    <w:lvl w:ilvl="2" w:tentative="0">
      <w:start w:val="0"/>
      <w:numFmt w:val="bullet"/>
      <w:lvlText w:val="•"/>
      <w:lvlJc w:val="left"/>
      <w:pPr>
        <w:ind w:left="1795" w:hanging="210"/>
      </w:pPr>
      <w:rPr>
        <w:rFonts w:hint="default"/>
        <w:lang w:val="en-US" w:eastAsia="en-US" w:bidi="ar-SA"/>
      </w:rPr>
    </w:lvl>
    <w:lvl w:ilvl="3" w:tentative="0">
      <w:start w:val="0"/>
      <w:numFmt w:val="bullet"/>
      <w:lvlText w:val="•"/>
      <w:lvlJc w:val="left"/>
      <w:pPr>
        <w:ind w:left="2911" w:hanging="210"/>
      </w:pPr>
      <w:rPr>
        <w:rFonts w:hint="default"/>
        <w:lang w:val="en-US" w:eastAsia="en-US" w:bidi="ar-SA"/>
      </w:rPr>
    </w:lvl>
    <w:lvl w:ilvl="4" w:tentative="0">
      <w:start w:val="0"/>
      <w:numFmt w:val="bullet"/>
      <w:lvlText w:val="•"/>
      <w:lvlJc w:val="left"/>
      <w:pPr>
        <w:ind w:left="4026" w:hanging="210"/>
      </w:pPr>
      <w:rPr>
        <w:rFonts w:hint="default"/>
        <w:lang w:val="en-US" w:eastAsia="en-US" w:bidi="ar-SA"/>
      </w:rPr>
    </w:lvl>
    <w:lvl w:ilvl="5" w:tentative="0">
      <w:start w:val="0"/>
      <w:numFmt w:val="bullet"/>
      <w:lvlText w:val="•"/>
      <w:lvlJc w:val="left"/>
      <w:pPr>
        <w:ind w:left="5142" w:hanging="210"/>
      </w:pPr>
      <w:rPr>
        <w:rFonts w:hint="default"/>
        <w:lang w:val="en-US" w:eastAsia="en-US" w:bidi="ar-SA"/>
      </w:rPr>
    </w:lvl>
    <w:lvl w:ilvl="6" w:tentative="0">
      <w:start w:val="0"/>
      <w:numFmt w:val="bullet"/>
      <w:lvlText w:val="•"/>
      <w:lvlJc w:val="left"/>
      <w:pPr>
        <w:ind w:left="6257" w:hanging="210"/>
      </w:pPr>
      <w:rPr>
        <w:rFonts w:hint="default"/>
        <w:lang w:val="en-US" w:eastAsia="en-US" w:bidi="ar-SA"/>
      </w:rPr>
    </w:lvl>
    <w:lvl w:ilvl="7" w:tentative="0">
      <w:start w:val="0"/>
      <w:numFmt w:val="bullet"/>
      <w:lvlText w:val="•"/>
      <w:lvlJc w:val="left"/>
      <w:pPr>
        <w:ind w:left="7373" w:hanging="210"/>
      </w:pPr>
      <w:rPr>
        <w:rFonts w:hint="default"/>
        <w:lang w:val="en-US" w:eastAsia="en-US" w:bidi="ar-SA"/>
      </w:rPr>
    </w:lvl>
    <w:lvl w:ilvl="8" w:tentative="0">
      <w:start w:val="0"/>
      <w:numFmt w:val="bullet"/>
      <w:lvlText w:val="•"/>
      <w:lvlJc w:val="left"/>
      <w:pPr>
        <w:ind w:left="8488" w:hanging="21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37D47E9"/>
    <w:rsid w:val="39103100"/>
    <w:rsid w:val="5242635F"/>
    <w:rsid w:val="600F36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en-US" w:eastAsia="en-US" w:bidi="ar-SA"/>
    </w:rPr>
  </w:style>
  <w:style w:type="paragraph" w:styleId="2">
    <w:name w:val="heading 1"/>
    <w:basedOn w:val="1"/>
    <w:qFormat/>
    <w:uiPriority w:val="1"/>
    <w:pPr>
      <w:spacing w:before="191"/>
      <w:ind w:left="113"/>
      <w:outlineLvl w:val="1"/>
    </w:pPr>
    <w:rPr>
      <w:rFonts w:ascii="Arial" w:hAnsi="Arial" w:eastAsia="Arial" w:cs="Arial"/>
      <w:b/>
      <w:bCs/>
      <w:sz w:val="36"/>
      <w:szCs w:val="36"/>
      <w:lang w:val="en-US" w:eastAsia="en-US" w:bidi="ar-SA"/>
    </w:rPr>
  </w:style>
  <w:style w:type="paragraph" w:styleId="3">
    <w:name w:val="heading 2"/>
    <w:basedOn w:val="1"/>
    <w:qFormat/>
    <w:uiPriority w:val="1"/>
    <w:pPr>
      <w:spacing w:before="121"/>
      <w:ind w:left="113"/>
      <w:outlineLvl w:val="2"/>
    </w:pPr>
    <w:rPr>
      <w:rFonts w:ascii="Arial" w:hAnsi="Arial" w:eastAsia="Arial" w:cs="Arial"/>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ahoma" w:hAnsi="Tahoma" w:eastAsia="Tahoma" w:cs="Tahoma"/>
      <w:sz w:val="28"/>
      <w:szCs w:val="28"/>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
    <w:pPr>
      <w:spacing w:before="189"/>
      <w:ind w:left="113"/>
    </w:pPr>
    <w:rPr>
      <w:rFonts w:ascii="Arial" w:hAnsi="Arial" w:eastAsia="Arial" w:cs="Arial"/>
      <w:b/>
      <w:bCs/>
      <w:sz w:val="48"/>
      <w:szCs w:val="48"/>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533" w:hanging="420"/>
    </w:pPr>
    <w:rPr>
      <w:rFonts w:ascii="Tahoma" w:hAnsi="Tahoma" w:eastAsia="Tahoma" w:cs="Tahoma"/>
      <w:lang w:val="en-US" w:eastAsia="en-US" w:bidi="ar-SA"/>
    </w:rPr>
  </w:style>
  <w:style w:type="paragraph" w:customStyle="1" w:styleId="14">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1026"/>
    <customShpInfo spid="_x0000_s1028"/>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42</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2024-09-18T07:06:00Z</dcterms:created>
  <dc:creator>ASUS</dc:creator>
  <cp:lastModifiedBy>ASUS</cp:lastModifiedBy>
  <dcterms:modified xsi:type="dcterms:W3CDTF">2024-09-21T08:59:14Z</dcterms:modified>
  <dc:title>Week3_Lab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LastSaved">
    <vt:filetime>2024-09-18T00:00:00Z</vt:filetime>
  </property>
  <property fmtid="{D5CDD505-2E9C-101B-9397-08002B2CF9AE}" pid="4" name="KSOProductBuildVer">
    <vt:lpwstr>1033-12.2.0.18283</vt:lpwstr>
  </property>
  <property fmtid="{D5CDD505-2E9C-101B-9397-08002B2CF9AE}" pid="5" name="ICV">
    <vt:lpwstr>1E18AE6A4EC447F8B40B4E688EEA6E21_12</vt:lpwstr>
  </property>
</Properties>
</file>