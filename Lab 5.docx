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B25777">
      <w:pPr>
        <w:spacing w:before="198"/>
        <w:ind w:left="113" w:right="0" w:firstLine="0"/>
        <w:jc w:val="left"/>
        <w:rPr>
          <w:sz w:val="24"/>
        </w:rPr>
      </w:pPr>
      <w:r>
        <mc:AlternateContent>
          <mc:Choice Requires="wps">
            <w:drawing>
              <wp:anchor distT="0" distB="0" distL="0" distR="0" simplePos="0" relativeHeight="251659264" behindDoc="0" locked="0" layoutInCell="1" allowOverlap="1">
                <wp:simplePos x="0" y="0"/>
                <wp:positionH relativeFrom="page">
                  <wp:posOffset>6235700</wp:posOffset>
                </wp:positionH>
                <wp:positionV relativeFrom="paragraph">
                  <wp:posOffset>0</wp:posOffset>
                </wp:positionV>
                <wp:extent cx="838200" cy="1863090"/>
                <wp:effectExtent l="0" t="0" r="0" b="0"/>
                <wp:wrapNone/>
                <wp:docPr id="1" name="Textbox 1"/>
                <wp:cNvGraphicFramePr/>
                <a:graphic xmlns:a="http://schemas.openxmlformats.org/drawingml/2006/main">
                  <a:graphicData uri="http://schemas.microsoft.com/office/word/2010/wordprocessingShape">
                    <wps:wsp>
                      <wps:cNvSpPr txBox="1"/>
                      <wps:spPr>
                        <a:xfrm>
                          <a:off x="0" y="0"/>
                          <a:ext cx="838200" cy="1863089"/>
                        </a:xfrm>
                        <a:prstGeom prst="rect">
                          <a:avLst/>
                        </a:prstGeom>
                      </wps:spPr>
                      <wps:txbx>
                        <w:txbxContent>
                          <w:p w14:paraId="6A5901F7">
                            <w:pPr>
                              <w:pStyle w:val="6"/>
                            </w:pPr>
                          </w:p>
                          <w:p w14:paraId="39B71392">
                            <w:pPr>
                              <w:pStyle w:val="6"/>
                            </w:pPr>
                          </w:p>
                          <w:p w14:paraId="53E08217">
                            <w:pPr>
                              <w:pStyle w:val="6"/>
                            </w:pPr>
                          </w:p>
                          <w:p w14:paraId="79EB5D0F">
                            <w:pPr>
                              <w:pStyle w:val="6"/>
                            </w:pPr>
                          </w:p>
                          <w:p w14:paraId="4DE0B4C4">
                            <w:pPr>
                              <w:pStyle w:val="6"/>
                            </w:pPr>
                          </w:p>
                          <w:p w14:paraId="34B9588D">
                            <w:pPr>
                              <w:pStyle w:val="6"/>
                            </w:pPr>
                          </w:p>
                          <w:p w14:paraId="132D0795">
                            <w:pPr>
                              <w:pStyle w:val="6"/>
                            </w:pPr>
                          </w:p>
                          <w:p w14:paraId="66AA288D">
                            <w:pPr>
                              <w:pStyle w:val="6"/>
                              <w:spacing w:before="42"/>
                            </w:pPr>
                          </w:p>
                          <w:p w14:paraId="50466C9B">
                            <w:pPr>
                              <w:pStyle w:val="6"/>
                              <w:ind w:left="146"/>
                            </w:pPr>
                            <w:r>
                              <w:rPr>
                                <w:spacing w:val="10"/>
                              </w:rPr>
                              <w:t>stacks.</w:t>
                            </w:r>
                          </w:p>
                        </w:txbxContent>
                      </wps:txbx>
                      <wps:bodyPr wrap="square" lIns="0" tIns="0" rIns="0" bIns="0" rtlCol="0">
                        <a:noAutofit/>
                      </wps:bodyPr>
                    </wps:wsp>
                  </a:graphicData>
                </a:graphic>
              </wp:anchor>
            </w:drawing>
          </mc:Choice>
          <mc:Fallback>
            <w:pict>
              <v:shape id="Textbox 1" o:spid="_x0000_s1026" o:spt="202" type="#_x0000_t202" style="position:absolute;left:0pt;margin-left:491pt;margin-top:0pt;height:146.7pt;width:66pt;mso-position-horizontal-relative:page;z-index:251659264;mso-width-relative:page;mso-height-relative:page;" filled="f" stroked="f" coordsize="21600,21600" o:gfxdata="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NmI&#10;Z6fZAAAACQEAAA8AAAAAAAAAAQAgAAAAIgAAAGRycy9kb3ducmV2LnhtbFBLAQIUABQAAAAIAIdO&#10;4kBqTKnEsAEAAHQDAAAOAAAAAAAAAAEAIAAAACgBAABkcnMvZTJvRG9jLnhtbFBLBQYAAAAABgAG&#10;AFkBAABKBQAAAAA=&#10;">
                <v:fill on="f" focussize="0,0"/>
                <v:stroke on="f"/>
                <v:imagedata o:title=""/>
                <o:lock v:ext="edit" aspectratio="f"/>
                <v:textbox inset="0mm,0mm,0mm,0mm">
                  <w:txbxContent>
                    <w:p w14:paraId="6A5901F7">
                      <w:pPr>
                        <w:pStyle w:val="6"/>
                      </w:pPr>
                    </w:p>
                    <w:p w14:paraId="39B71392">
                      <w:pPr>
                        <w:pStyle w:val="6"/>
                      </w:pPr>
                    </w:p>
                    <w:p w14:paraId="53E08217">
                      <w:pPr>
                        <w:pStyle w:val="6"/>
                      </w:pPr>
                    </w:p>
                    <w:p w14:paraId="79EB5D0F">
                      <w:pPr>
                        <w:pStyle w:val="6"/>
                      </w:pPr>
                    </w:p>
                    <w:p w14:paraId="4DE0B4C4">
                      <w:pPr>
                        <w:pStyle w:val="6"/>
                      </w:pPr>
                    </w:p>
                    <w:p w14:paraId="34B9588D">
                      <w:pPr>
                        <w:pStyle w:val="6"/>
                      </w:pPr>
                    </w:p>
                    <w:p w14:paraId="132D0795">
                      <w:pPr>
                        <w:pStyle w:val="6"/>
                      </w:pPr>
                    </w:p>
                    <w:p w14:paraId="66AA288D">
                      <w:pPr>
                        <w:pStyle w:val="6"/>
                        <w:spacing w:before="42"/>
                      </w:pPr>
                    </w:p>
                    <w:p w14:paraId="50466C9B">
                      <w:pPr>
                        <w:pStyle w:val="6"/>
                        <w:ind w:left="146"/>
                      </w:pPr>
                      <w:r>
                        <w:rPr>
                          <w:spacing w:val="10"/>
                        </w:rPr>
                        <w:t>stacks.</w:t>
                      </w:r>
                    </w:p>
                  </w:txbxContent>
                </v:textbox>
              </v:shape>
            </w:pict>
          </mc:Fallback>
        </mc:AlternateContent>
      </w:r>
      <w:r>
        <mc:AlternateContent>
          <mc:Choice Requires="wpg">
            <w:drawing>
              <wp:anchor distT="0" distB="0" distL="0" distR="0" simplePos="0" relativeHeight="251659264" behindDoc="0" locked="0" layoutInCell="1" allowOverlap="1">
                <wp:simplePos x="0" y="0"/>
                <wp:positionH relativeFrom="page">
                  <wp:posOffset>6235700</wp:posOffset>
                </wp:positionH>
                <wp:positionV relativeFrom="paragraph">
                  <wp:posOffset>0</wp:posOffset>
                </wp:positionV>
                <wp:extent cx="838200" cy="1753870"/>
                <wp:effectExtent l="0" t="0" r="0" b="0"/>
                <wp:wrapNone/>
                <wp:docPr id="2" name="Group 2"/>
                <wp:cNvGraphicFramePr/>
                <a:graphic xmlns:a="http://schemas.openxmlformats.org/drawingml/2006/main">
                  <a:graphicData uri="http://schemas.microsoft.com/office/word/2010/wordprocessingGroup">
                    <wpg:wgp>
                      <wpg:cNvGrpSpPr/>
                      <wpg:grpSpPr>
                        <a:xfrm>
                          <a:off x="0" y="0"/>
                          <a:ext cx="838200" cy="1753870"/>
                          <a:chOff x="0" y="0"/>
                          <a:chExt cx="838200" cy="1753870"/>
                        </a:xfrm>
                      </wpg:grpSpPr>
                      <pic:pic xmlns:pic="http://schemas.openxmlformats.org/drawingml/2006/picture">
                        <pic:nvPicPr>
                          <pic:cNvPr id="3" name="Image 3"/>
                          <pic:cNvPicPr/>
                        </pic:nvPicPr>
                        <pic:blipFill>
                          <a:blip r:embed="rId8" cstate="print"/>
                          <a:stretch>
                            <a:fillRect/>
                          </a:stretch>
                        </pic:blipFill>
                        <pic:spPr>
                          <a:xfrm>
                            <a:off x="0" y="0"/>
                            <a:ext cx="826007" cy="1243583"/>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0" y="1243583"/>
                            <a:ext cx="838200" cy="510133"/>
                          </a:xfrm>
                          <a:prstGeom prst="rect">
                            <a:avLst/>
                          </a:prstGeom>
                        </pic:spPr>
                      </pic:pic>
                    </wpg:wgp>
                  </a:graphicData>
                </a:graphic>
              </wp:anchor>
            </w:drawing>
          </mc:Choice>
          <mc:Fallback>
            <w:pict>
              <v:group id="_x0000_s1026" o:spid="_x0000_s1026" o:spt="203" style="position:absolute;left:0pt;margin-left:491pt;margin-top:0pt;height:138.1pt;width:66pt;mso-position-horizontal-relative:page;z-index:251659264;mso-width-relative:page;mso-height-relative:page;" coordsize="838200,1753870" o:gfxdata="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">
                <o:lock v:ext="edit" aspectratio="f"/>
                <v:shape id="Image 3" o:spid="_x0000_s1026" o:spt="75" type="#_x0000_t75" style="position:absolute;left:0;top:0;height:1243583;width:826007;" filled="f" o:preferrelative="t" stroked="f" coordsize="21600,21600" o:gfxdata="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BNoUa5AAAA2gAA&#10;AA8AAAAAAAAAAQAgAAAAIgAAAGRycy9kb3ducmV2LnhtbFBLAQIUABQAAAAIAIdO4kAzLwWeOwAA&#10;ADkAAAAQAAAAAAAAAAEAIAAAAAgBAABkcnMvc2hhcGV4bWwueG1sUEsFBgAAAAAGAAYAWwEAALID&#10;AAAAAA==&#10;">
                  <v:fill on="f" focussize="0,0"/>
                  <v:stroke on="f"/>
                  <v:imagedata r:id="rId8" o:title=""/>
                  <o:lock v:ext="edit" aspectratio="f"/>
                </v:shape>
                <v:shape id="Image 4" o:spid="_x0000_s1026" o:spt="75" type="#_x0000_t75" style="position:absolute;left:0;top:1243583;height:510133;width:838200;" filled="f" o:preferrelative="t" stroked="f" coordsize="21600,21600" o:gfxdata="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pMffu2AAAA2gAAAA8A&#10;AAAAAAAAAQAgAAAAIgAAAGRycy9kb3ducmV2LnhtbFBLAQIUABQAAAAIAIdO4kAzLwWeOwAAADkA&#10;AAAQAAAAAAAAAAEAIAAAAAUBAABkcnMvc2hhcGV4bWwueG1sUEsFBgAAAAAGAAYAWwEAAK8DAAAA&#10;AA==&#10;">
                  <v:fill on="f" focussize="0,0"/>
                  <v:stroke on="f"/>
                  <v:imagedata r:id="rId9" o:title=""/>
                  <o:lock v:ext="edit" aspectratio="f"/>
                </v:shape>
              </v:group>
            </w:pict>
          </mc:Fallback>
        </mc:AlternateContent>
      </w:r>
      <w:r>
        <w:rPr>
          <w:sz w:val="24"/>
        </w:rPr>
        <w:t>Faculty</w:t>
      </w:r>
      <w:r>
        <w:rPr>
          <w:spacing w:val="-1"/>
          <w:sz w:val="24"/>
        </w:rPr>
        <w:t xml:space="preserve"> </w:t>
      </w:r>
      <w:r>
        <w:rPr>
          <w:sz w:val="24"/>
        </w:rPr>
        <w:t>of</w:t>
      </w:r>
      <w:r>
        <w:rPr>
          <w:spacing w:val="-2"/>
          <w:sz w:val="24"/>
        </w:rPr>
        <w:t xml:space="preserve"> </w:t>
      </w:r>
      <w:r>
        <w:rPr>
          <w:sz w:val="24"/>
        </w:rPr>
        <w:t>Science,</w:t>
      </w:r>
      <w:r>
        <w:rPr>
          <w:spacing w:val="-1"/>
          <w:sz w:val="24"/>
        </w:rPr>
        <w:t xml:space="preserve"> </w:t>
      </w:r>
      <w:r>
        <w:rPr>
          <w:sz w:val="24"/>
        </w:rPr>
        <w:t>Engineering</w:t>
      </w:r>
      <w:r>
        <w:rPr>
          <w:spacing w:val="-1"/>
          <w:sz w:val="24"/>
        </w:rPr>
        <w:t xml:space="preserve"> </w:t>
      </w:r>
      <w:r>
        <w:rPr>
          <w:sz w:val="24"/>
        </w:rPr>
        <w:t>and</w:t>
      </w:r>
      <w:r>
        <w:rPr>
          <w:spacing w:val="-4"/>
          <w:sz w:val="24"/>
        </w:rPr>
        <w:t xml:space="preserve"> </w:t>
      </w:r>
      <w:r>
        <w:rPr>
          <w:spacing w:val="-2"/>
          <w:sz w:val="24"/>
        </w:rPr>
        <w:t>Technology</w:t>
      </w:r>
    </w:p>
    <w:p w14:paraId="3C2E82AF">
      <w:pPr>
        <w:pStyle w:val="7"/>
      </w:pPr>
      <w:bookmarkStart w:id="0" w:name="Computer Systems"/>
      <w:bookmarkEnd w:id="0"/>
      <w:r>
        <w:t>Computer</w:t>
      </w:r>
      <w:r>
        <w:rPr>
          <w:spacing w:val="-2"/>
        </w:rPr>
        <w:t xml:space="preserve"> Systems</w:t>
      </w:r>
    </w:p>
    <w:p w14:paraId="150CEBA2">
      <w:pPr>
        <w:spacing w:before="207"/>
        <w:ind w:left="113" w:right="0" w:firstLine="0"/>
        <w:jc w:val="left"/>
        <w:rPr>
          <w:sz w:val="36"/>
        </w:rPr>
      </w:pPr>
      <w:bookmarkStart w:id="1" w:name="Week 5"/>
      <w:bookmarkEnd w:id="1"/>
      <w:r>
        <w:rPr>
          <w:sz w:val="36"/>
        </w:rPr>
        <w:t>Week</w:t>
      </w:r>
      <w:r>
        <w:rPr>
          <w:spacing w:val="-6"/>
          <w:sz w:val="36"/>
        </w:rPr>
        <w:t xml:space="preserve"> </w:t>
      </w:r>
      <w:r>
        <w:rPr>
          <w:spacing w:val="-10"/>
          <w:sz w:val="36"/>
        </w:rPr>
        <w:t>5</w:t>
      </w:r>
    </w:p>
    <w:p w14:paraId="47B8FFFF">
      <w:pPr>
        <w:pStyle w:val="2"/>
        <w:spacing w:before="207"/>
      </w:pPr>
      <w:bookmarkStart w:id="2" w:name="Overview"/>
      <w:bookmarkEnd w:id="2"/>
      <w:r>
        <w:rPr>
          <w:spacing w:val="-2"/>
        </w:rPr>
        <w:t>Overview</w:t>
      </w:r>
    </w:p>
    <w:p w14:paraId="3C7FFC20">
      <w:pPr>
        <w:pStyle w:val="6"/>
        <w:tabs>
          <w:tab w:val="left" w:pos="530"/>
          <w:tab w:val="left" w:pos="1141"/>
          <w:tab w:val="left" w:pos="2500"/>
          <w:tab w:val="left" w:pos="3574"/>
          <w:tab w:val="left" w:pos="4092"/>
          <w:tab w:val="left" w:pos="4807"/>
          <w:tab w:val="left" w:pos="5481"/>
          <w:tab w:val="left" w:pos="5898"/>
          <w:tab w:val="left" w:pos="7070"/>
          <w:tab w:val="left" w:pos="8324"/>
        </w:tabs>
        <w:spacing w:before="159"/>
        <w:ind w:left="113"/>
      </w:pPr>
      <w:r>
        <w:rPr>
          <w:spacing w:val="-5"/>
        </w:rPr>
        <w:t>In</w:t>
      </w:r>
      <w:r>
        <w:tab/>
      </w:r>
      <w:r>
        <w:rPr>
          <w:spacing w:val="6"/>
        </w:rPr>
        <w:t>this</w:t>
      </w:r>
      <w:r>
        <w:tab/>
      </w:r>
      <w:r>
        <w:rPr>
          <w:spacing w:val="10"/>
        </w:rPr>
        <w:t>laboratory</w:t>
      </w:r>
      <w:r>
        <w:tab/>
      </w:r>
      <w:r>
        <w:rPr>
          <w:spacing w:val="10"/>
        </w:rPr>
        <w:t>session</w:t>
      </w:r>
      <w:r>
        <w:tab/>
      </w:r>
      <w:r>
        <w:rPr>
          <w:spacing w:val="-5"/>
        </w:rPr>
        <w:t>we</w:t>
      </w:r>
      <w:r>
        <w:tab/>
      </w:r>
      <w:r>
        <w:rPr>
          <w:spacing w:val="9"/>
        </w:rPr>
        <w:t>start</w:t>
      </w:r>
      <w:r>
        <w:tab/>
      </w:r>
      <w:r>
        <w:rPr>
          <w:spacing w:val="6"/>
        </w:rPr>
        <w:t>look</w:t>
      </w:r>
      <w:r>
        <w:tab/>
      </w:r>
      <w:r>
        <w:rPr>
          <w:spacing w:val="-5"/>
        </w:rPr>
        <w:t>at</w:t>
      </w:r>
      <w:r>
        <w:tab/>
      </w:r>
      <w:r>
        <w:rPr>
          <w:spacing w:val="7"/>
        </w:rPr>
        <w:t>memory,</w:t>
      </w:r>
      <w:r>
        <w:tab/>
      </w:r>
      <w:r>
        <w:rPr>
          <w:spacing w:val="10"/>
        </w:rPr>
        <w:t>encoders</w:t>
      </w:r>
      <w:r>
        <w:tab/>
      </w:r>
      <w:r>
        <w:rPr>
          <w:spacing w:val="4"/>
        </w:rPr>
        <w:t>and</w:t>
      </w:r>
    </w:p>
    <w:p w14:paraId="58051018">
      <w:pPr>
        <w:pStyle w:val="6"/>
        <w:tabs>
          <w:tab w:val="left" w:pos="1734"/>
        </w:tabs>
        <w:spacing w:before="99"/>
        <w:ind w:left="193"/>
      </w:pPr>
      <w:r>
        <w:rPr>
          <w:rFonts w:ascii="Arial"/>
          <w:b/>
          <w:spacing w:val="-2"/>
          <w:position w:val="7"/>
          <w:sz w:val="20"/>
        </w:rPr>
        <w:t>Purpose:</w:t>
      </w:r>
      <w:r>
        <w:rPr>
          <w:rFonts w:ascii="Arial"/>
          <w:b/>
          <w:position w:val="7"/>
          <w:sz w:val="20"/>
        </w:rPr>
        <w:tab/>
      </w:r>
      <w:r>
        <w:t>To</w:t>
      </w:r>
      <w:r>
        <w:rPr>
          <w:spacing w:val="-7"/>
        </w:rPr>
        <w:t xml:space="preserve"> </w:t>
      </w:r>
      <w:r>
        <w:t>consolidate</w:t>
      </w:r>
      <w:r>
        <w:rPr>
          <w:spacing w:val="-4"/>
        </w:rPr>
        <w:t xml:space="preserve"> </w:t>
      </w:r>
      <w:r>
        <w:t>your</w:t>
      </w:r>
      <w:r>
        <w:rPr>
          <w:spacing w:val="-4"/>
        </w:rPr>
        <w:t xml:space="preserve"> </w:t>
      </w:r>
      <w:r>
        <w:t>knowledge</w:t>
      </w:r>
      <w:r>
        <w:rPr>
          <w:spacing w:val="-4"/>
        </w:rPr>
        <w:t xml:space="preserve"> </w:t>
      </w:r>
      <w:r>
        <w:t>of</w:t>
      </w:r>
      <w:r>
        <w:rPr>
          <w:spacing w:val="-5"/>
        </w:rPr>
        <w:t xml:space="preserve"> </w:t>
      </w:r>
      <w:r>
        <w:t>Memory</w:t>
      </w:r>
      <w:r>
        <w:rPr>
          <w:spacing w:val="-4"/>
        </w:rPr>
        <w:t xml:space="preserve"> </w:t>
      </w:r>
      <w:r>
        <w:t>and</w:t>
      </w:r>
      <w:r>
        <w:rPr>
          <w:spacing w:val="-4"/>
        </w:rPr>
        <w:t xml:space="preserve"> </w:t>
      </w:r>
      <w:r>
        <w:rPr>
          <w:spacing w:val="-2"/>
        </w:rPr>
        <w:t>Stacks</w:t>
      </w:r>
    </w:p>
    <w:p w14:paraId="5CFB069C">
      <w:pPr>
        <w:spacing w:before="166"/>
        <w:ind w:left="193" w:right="0" w:firstLine="0"/>
        <w:jc w:val="left"/>
        <w:rPr>
          <w:rFonts w:ascii="Arial"/>
          <w:b/>
          <w:sz w:val="20"/>
        </w:rPr>
      </w:pPr>
      <w:r>
        <w:rPr>
          <w:rFonts w:ascii="Arial"/>
          <w:b/>
          <w:spacing w:val="-2"/>
          <w:sz w:val="20"/>
        </w:rPr>
        <w:t>Task:</w:t>
      </w:r>
    </w:p>
    <w:p w14:paraId="25DC61DE">
      <w:pPr>
        <w:pStyle w:val="6"/>
        <w:spacing w:before="12"/>
        <w:rPr>
          <w:rFonts w:ascii="Arial"/>
          <w:b/>
          <w:sz w:val="20"/>
        </w:rPr>
      </w:pPr>
    </w:p>
    <w:p w14:paraId="204915BE">
      <w:pPr>
        <w:pStyle w:val="6"/>
        <w:tabs>
          <w:tab w:val="left" w:pos="1734"/>
        </w:tabs>
        <w:ind w:left="193"/>
      </w:pPr>
      <w:r>
        <w:rPr>
          <w:rFonts w:ascii="Arial"/>
          <w:b/>
          <w:spacing w:val="-2"/>
          <w:position w:val="7"/>
          <w:sz w:val="20"/>
        </w:rPr>
        <w:t>Time:</w:t>
      </w:r>
      <w:r>
        <w:rPr>
          <w:rFonts w:ascii="Arial"/>
          <w:b/>
          <w:position w:val="7"/>
          <w:sz w:val="20"/>
        </w:rPr>
        <w:tab/>
      </w:r>
      <w:r>
        <w:t>This</w:t>
      </w:r>
      <w:r>
        <w:rPr>
          <w:spacing w:val="-3"/>
        </w:rPr>
        <w:t xml:space="preserve"> </w:t>
      </w:r>
      <w:r>
        <w:t>lab is</w:t>
      </w:r>
      <w:r>
        <w:rPr>
          <w:spacing w:val="-1"/>
        </w:rPr>
        <w:t xml:space="preserve"> </w:t>
      </w:r>
      <w:r>
        <w:t>due by the</w:t>
      </w:r>
      <w:r>
        <w:rPr>
          <w:spacing w:val="-1"/>
        </w:rPr>
        <w:t xml:space="preserve"> </w:t>
      </w:r>
      <w:r>
        <w:t>start</w:t>
      </w:r>
      <w:r>
        <w:rPr>
          <w:spacing w:val="-1"/>
        </w:rPr>
        <w:t xml:space="preserve"> </w:t>
      </w:r>
      <w:r>
        <w:t>of</w:t>
      </w:r>
      <w:r>
        <w:rPr>
          <w:spacing w:val="-1"/>
        </w:rPr>
        <w:t xml:space="preserve"> </w:t>
      </w:r>
      <w:r>
        <w:t>your</w:t>
      </w:r>
      <w:r>
        <w:rPr>
          <w:spacing w:val="-2"/>
        </w:rPr>
        <w:t xml:space="preserve"> </w:t>
      </w:r>
      <w:r>
        <w:t xml:space="preserve">week 6 </w:t>
      </w:r>
      <w:r>
        <w:rPr>
          <w:spacing w:val="-4"/>
        </w:rPr>
        <w:t>lab.</w:t>
      </w:r>
    </w:p>
    <w:p w14:paraId="18003DAE">
      <w:pPr>
        <w:pStyle w:val="6"/>
        <w:tabs>
          <w:tab w:val="left" w:pos="1734"/>
        </w:tabs>
        <w:spacing w:before="159"/>
        <w:ind w:left="1734" w:right="1120" w:hanging="1541"/>
      </w:pPr>
      <w:r>
        <w:rPr>
          <w:rFonts w:ascii="Arial"/>
          <w:b/>
          <w:spacing w:val="-2"/>
          <w:position w:val="7"/>
          <w:sz w:val="20"/>
        </w:rPr>
        <w:t>Assessment:</w:t>
      </w:r>
      <w:r>
        <w:rPr>
          <w:rFonts w:ascii="Arial"/>
          <w:b/>
          <w:position w:val="7"/>
          <w:sz w:val="20"/>
        </w:rPr>
        <w:tab/>
      </w:r>
      <w:r>
        <w:t>This</w:t>
      </w:r>
      <w:r>
        <w:rPr>
          <w:spacing w:val="22"/>
        </w:rPr>
        <w:t xml:space="preserve"> </w:t>
      </w:r>
      <w:r>
        <w:t>lab</w:t>
      </w:r>
      <w:r>
        <w:rPr>
          <w:spacing w:val="22"/>
        </w:rPr>
        <w:t xml:space="preserve"> </w:t>
      </w:r>
      <w:r>
        <w:t>is</w:t>
      </w:r>
      <w:r>
        <w:rPr>
          <w:spacing w:val="22"/>
        </w:rPr>
        <w:t xml:space="preserve"> </w:t>
      </w:r>
      <w:r>
        <w:t>worth</w:t>
      </w:r>
      <w:r>
        <w:rPr>
          <w:spacing w:val="22"/>
        </w:rPr>
        <w:t xml:space="preserve"> </w:t>
      </w:r>
      <w:r>
        <w:t>1%</w:t>
      </w:r>
      <w:r>
        <w:rPr>
          <w:spacing w:val="22"/>
        </w:rPr>
        <w:t xml:space="preserve"> </w:t>
      </w:r>
      <w:r>
        <w:t>(up</w:t>
      </w:r>
      <w:r>
        <w:rPr>
          <w:spacing w:val="22"/>
        </w:rPr>
        <w:t xml:space="preserve"> </w:t>
      </w:r>
      <w:r>
        <w:t>to</w:t>
      </w:r>
      <w:r>
        <w:rPr>
          <w:spacing w:val="22"/>
        </w:rPr>
        <w:t xml:space="preserve"> </w:t>
      </w:r>
      <w:r>
        <w:t>a</w:t>
      </w:r>
      <w:r>
        <w:rPr>
          <w:spacing w:val="22"/>
        </w:rPr>
        <w:t xml:space="preserve"> </w:t>
      </w:r>
      <w:r>
        <w:t>maximum</w:t>
      </w:r>
      <w:r>
        <w:rPr>
          <w:spacing w:val="22"/>
        </w:rPr>
        <w:t xml:space="preserve"> </w:t>
      </w:r>
      <w:r>
        <w:t>of</w:t>
      </w:r>
      <w:r>
        <w:rPr>
          <w:spacing w:val="22"/>
        </w:rPr>
        <w:t xml:space="preserve"> </w:t>
      </w:r>
      <w:r>
        <w:t>5%)</w:t>
      </w:r>
      <w:r>
        <w:rPr>
          <w:spacing w:val="22"/>
        </w:rPr>
        <w:t xml:space="preserve"> </w:t>
      </w:r>
      <w:r>
        <w:t>of</w:t>
      </w:r>
      <w:r>
        <w:rPr>
          <w:spacing w:val="22"/>
        </w:rPr>
        <w:t xml:space="preserve"> </w:t>
      </w:r>
      <w:r>
        <w:t>your</w:t>
      </w:r>
      <w:r>
        <w:rPr>
          <w:spacing w:val="22"/>
        </w:rPr>
        <w:t xml:space="preserve"> </w:t>
      </w:r>
      <w:r>
        <w:t>assessment</w:t>
      </w:r>
      <w:r>
        <w:rPr>
          <w:spacing w:val="22"/>
        </w:rPr>
        <w:t xml:space="preserve"> </w:t>
      </w:r>
      <w:r>
        <w:t>for</w:t>
      </w:r>
      <w:r>
        <w:rPr>
          <w:spacing w:val="22"/>
        </w:rPr>
        <w:t xml:space="preserve"> </w:t>
      </w:r>
      <w:r>
        <w:t>this unit, and only if demonstrated to your lab demonstrator in the week it is due.</w:t>
      </w:r>
    </w:p>
    <w:p w14:paraId="1E61586F">
      <w:pPr>
        <w:tabs>
          <w:tab w:val="left" w:pos="2301"/>
        </w:tabs>
        <w:spacing w:before="158"/>
        <w:ind w:left="193" w:right="0" w:firstLine="0"/>
        <w:jc w:val="left"/>
        <w:rPr>
          <w:sz w:val="28"/>
        </w:rPr>
      </w:pPr>
      <w:r>
        <w:rPr>
          <w:rFonts w:ascii="Arial" w:hAnsi="Arial"/>
          <w:b/>
          <w:spacing w:val="-2"/>
          <w:position w:val="7"/>
          <w:sz w:val="20"/>
        </w:rPr>
        <w:t>Resources:</w:t>
      </w:r>
      <w:r>
        <w:rPr>
          <w:rFonts w:ascii="Arial" w:hAnsi="Arial"/>
          <w:b/>
          <w:position w:val="7"/>
          <w:sz w:val="20"/>
        </w:rPr>
        <w:tab/>
      </w:r>
      <w:r>
        <w:rPr>
          <w:position w:val="1"/>
          <w:sz w:val="22"/>
        </w:rPr>
        <w:t>■</w:t>
      </w:r>
      <w:r>
        <w:rPr>
          <w:rFonts w:ascii="Times New Roman" w:hAnsi="Times New Roman"/>
          <w:spacing w:val="65"/>
          <w:w w:val="150"/>
          <w:position w:val="1"/>
          <w:sz w:val="22"/>
        </w:rPr>
        <w:t xml:space="preserve"> </w:t>
      </w:r>
      <w:r>
        <w:rPr>
          <w:sz w:val="28"/>
        </w:rPr>
        <w:t>This week's</w:t>
      </w:r>
      <w:r>
        <w:rPr>
          <w:spacing w:val="-1"/>
          <w:sz w:val="28"/>
        </w:rPr>
        <w:t xml:space="preserve"> </w:t>
      </w:r>
      <w:r>
        <w:rPr>
          <w:sz w:val="28"/>
        </w:rPr>
        <w:t xml:space="preserve">lecture </w:t>
      </w:r>
      <w:r>
        <w:rPr>
          <w:spacing w:val="-2"/>
          <w:sz w:val="28"/>
        </w:rPr>
        <w:t>videos</w:t>
      </w:r>
    </w:p>
    <w:p w14:paraId="032462AF">
      <w:pPr>
        <w:pStyle w:val="6"/>
      </w:pPr>
    </w:p>
    <w:p w14:paraId="17379573">
      <w:pPr>
        <w:pStyle w:val="6"/>
      </w:pPr>
    </w:p>
    <w:p w14:paraId="6ECCC0AB">
      <w:pPr>
        <w:pStyle w:val="6"/>
      </w:pPr>
    </w:p>
    <w:p w14:paraId="18AADF76">
      <w:pPr>
        <w:pStyle w:val="6"/>
      </w:pPr>
    </w:p>
    <w:p w14:paraId="27F49FE5">
      <w:pPr>
        <w:pStyle w:val="6"/>
      </w:pPr>
    </w:p>
    <w:p w14:paraId="3B14C544">
      <w:pPr>
        <w:pStyle w:val="6"/>
      </w:pPr>
    </w:p>
    <w:p w14:paraId="57B01DBF">
      <w:pPr>
        <w:pStyle w:val="6"/>
        <w:spacing w:before="89"/>
      </w:pPr>
    </w:p>
    <w:p w14:paraId="17B09BFD">
      <w:pPr>
        <w:spacing w:before="0"/>
        <w:ind w:left="113" w:right="0" w:firstLine="0"/>
        <w:jc w:val="left"/>
        <w:rPr>
          <w:rFonts w:ascii="Arial Narrow Bold Italic"/>
          <w:b/>
          <w:i/>
          <w:sz w:val="28"/>
        </w:rPr>
      </w:pPr>
      <w:bookmarkStart w:id="3" w:name="Submission Details"/>
      <w:bookmarkEnd w:id="3"/>
      <w:r>
        <w:rPr>
          <w:rFonts w:ascii="Arial Narrow Bold Italic"/>
          <w:b/>
          <w:i/>
          <w:sz w:val="28"/>
        </w:rPr>
        <w:t>Submission</w:t>
      </w:r>
      <w:r>
        <w:rPr>
          <w:rFonts w:ascii="Arial Narrow Bold Italic"/>
          <w:b/>
          <w:i/>
          <w:spacing w:val="-4"/>
          <w:sz w:val="28"/>
        </w:rPr>
        <w:t xml:space="preserve"> </w:t>
      </w:r>
      <w:r>
        <w:rPr>
          <w:rFonts w:ascii="Arial Narrow Bold Italic"/>
          <w:b/>
          <w:i/>
          <w:spacing w:val="-2"/>
          <w:sz w:val="28"/>
        </w:rPr>
        <w:t>Details</w:t>
      </w:r>
    </w:p>
    <w:p w14:paraId="185731F3">
      <w:pPr>
        <w:pStyle w:val="6"/>
        <w:spacing w:before="159"/>
        <w:ind w:left="113"/>
      </w:pPr>
      <w:r>
        <w:t>You</w:t>
      </w:r>
      <w:r>
        <w:rPr>
          <w:spacing w:val="-4"/>
        </w:rPr>
        <w:t xml:space="preserve"> </w:t>
      </w:r>
      <w:r>
        <w:t>must</w:t>
      </w:r>
      <w:r>
        <w:rPr>
          <w:spacing w:val="-5"/>
        </w:rPr>
        <w:t xml:space="preserve"> </w:t>
      </w:r>
      <w:r>
        <w:t>submit</w:t>
      </w:r>
      <w:r>
        <w:rPr>
          <w:spacing w:val="-5"/>
        </w:rPr>
        <w:t xml:space="preserve"> </w:t>
      </w:r>
      <w:r>
        <w:t>the</w:t>
      </w:r>
      <w:r>
        <w:rPr>
          <w:spacing w:val="-3"/>
        </w:rPr>
        <w:t xml:space="preserve"> </w:t>
      </w:r>
      <w:r>
        <w:t>following</w:t>
      </w:r>
      <w:r>
        <w:rPr>
          <w:spacing w:val="-4"/>
        </w:rPr>
        <w:t xml:space="preserve"> </w:t>
      </w:r>
      <w:r>
        <w:t>files</w:t>
      </w:r>
      <w:r>
        <w:rPr>
          <w:spacing w:val="-4"/>
        </w:rPr>
        <w:t xml:space="preserve"> </w:t>
      </w:r>
      <w:r>
        <w:t>to</w:t>
      </w:r>
      <w:r>
        <w:rPr>
          <w:spacing w:val="-3"/>
        </w:rPr>
        <w:t xml:space="preserve"> </w:t>
      </w:r>
      <w:r>
        <w:rPr>
          <w:spacing w:val="-2"/>
        </w:rPr>
        <w:t>Canvas:</w:t>
      </w:r>
    </w:p>
    <w:p w14:paraId="1154C2F1">
      <w:pPr>
        <w:pStyle w:val="9"/>
        <w:numPr>
          <w:ilvl w:val="0"/>
          <w:numId w:val="1"/>
        </w:numPr>
        <w:tabs>
          <w:tab w:val="left" w:pos="389"/>
        </w:tabs>
        <w:spacing w:before="79" w:after="0" w:line="240" w:lineRule="auto"/>
        <w:ind w:left="389" w:right="0" w:hanging="276"/>
        <w:jc w:val="left"/>
        <w:rPr>
          <w:sz w:val="28"/>
        </w:rPr>
      </w:pPr>
      <w:r>
        <w:rPr>
          <w:sz w:val="28"/>
        </w:rPr>
        <w:t>A</w:t>
      </w:r>
      <w:r>
        <w:rPr>
          <w:spacing w:val="-16"/>
          <w:sz w:val="28"/>
        </w:rPr>
        <w:t xml:space="preserve"> </w:t>
      </w:r>
      <w:r>
        <w:rPr>
          <w:sz w:val="28"/>
        </w:rPr>
        <w:t>document</w:t>
      </w:r>
      <w:r>
        <w:rPr>
          <w:spacing w:val="-2"/>
          <w:sz w:val="28"/>
        </w:rPr>
        <w:t xml:space="preserve"> </w:t>
      </w:r>
      <w:r>
        <w:rPr>
          <w:sz w:val="28"/>
        </w:rPr>
        <w:t>containing all</w:t>
      </w:r>
      <w:r>
        <w:rPr>
          <w:spacing w:val="-2"/>
          <w:sz w:val="28"/>
        </w:rPr>
        <w:t xml:space="preserve"> </w:t>
      </w:r>
      <w:r>
        <w:rPr>
          <w:sz w:val="28"/>
        </w:rPr>
        <w:t>required</w:t>
      </w:r>
      <w:r>
        <w:rPr>
          <w:spacing w:val="-1"/>
          <w:sz w:val="28"/>
        </w:rPr>
        <w:t xml:space="preserve"> </w:t>
      </w:r>
      <w:r>
        <w:rPr>
          <w:sz w:val="28"/>
        </w:rPr>
        <w:t>work as</w:t>
      </w:r>
      <w:r>
        <w:rPr>
          <w:spacing w:val="-1"/>
          <w:sz w:val="28"/>
        </w:rPr>
        <w:t xml:space="preserve"> </w:t>
      </w:r>
      <w:r>
        <w:rPr>
          <w:sz w:val="28"/>
        </w:rPr>
        <w:t xml:space="preserve">described </w:t>
      </w:r>
      <w:r>
        <w:rPr>
          <w:spacing w:val="-2"/>
          <w:sz w:val="28"/>
        </w:rPr>
        <w:t>below.</w:t>
      </w:r>
    </w:p>
    <w:p w14:paraId="2B00938E">
      <w:pPr>
        <w:pStyle w:val="6"/>
        <w:rPr>
          <w:sz w:val="20"/>
        </w:rPr>
      </w:pPr>
    </w:p>
    <w:p w14:paraId="0A550282">
      <w:pPr>
        <w:pStyle w:val="6"/>
        <w:rPr>
          <w:sz w:val="20"/>
        </w:rPr>
      </w:pPr>
    </w:p>
    <w:p w14:paraId="4E667BA2">
      <w:pPr>
        <w:pStyle w:val="6"/>
        <w:rPr>
          <w:sz w:val="20"/>
        </w:rPr>
      </w:pPr>
    </w:p>
    <w:p w14:paraId="77E152E8">
      <w:pPr>
        <w:pStyle w:val="6"/>
        <w:rPr>
          <w:sz w:val="20"/>
        </w:rPr>
      </w:pPr>
    </w:p>
    <w:p w14:paraId="3F28BEED">
      <w:pPr>
        <w:pStyle w:val="6"/>
        <w:rPr>
          <w:sz w:val="20"/>
        </w:rPr>
      </w:pPr>
    </w:p>
    <w:p w14:paraId="2681F4D6">
      <w:pPr>
        <w:pStyle w:val="6"/>
        <w:rPr>
          <w:sz w:val="20"/>
        </w:rPr>
      </w:pPr>
    </w:p>
    <w:p w14:paraId="6454E52F">
      <w:pPr>
        <w:pStyle w:val="6"/>
        <w:rPr>
          <w:sz w:val="20"/>
        </w:rPr>
      </w:pPr>
    </w:p>
    <w:p w14:paraId="0322A295">
      <w:pPr>
        <w:pStyle w:val="6"/>
        <w:rPr>
          <w:sz w:val="20"/>
        </w:rPr>
      </w:pPr>
    </w:p>
    <w:p w14:paraId="0E87579F">
      <w:pPr>
        <w:pStyle w:val="6"/>
        <w:rPr>
          <w:sz w:val="20"/>
        </w:rPr>
      </w:pPr>
    </w:p>
    <w:p w14:paraId="65229E07">
      <w:pPr>
        <w:pStyle w:val="6"/>
        <w:rPr>
          <w:sz w:val="20"/>
        </w:rPr>
      </w:pPr>
    </w:p>
    <w:p w14:paraId="22392ACA">
      <w:pPr>
        <w:pStyle w:val="6"/>
        <w:rPr>
          <w:sz w:val="20"/>
        </w:rPr>
      </w:pPr>
    </w:p>
    <w:p w14:paraId="434F49DB">
      <w:pPr>
        <w:pStyle w:val="6"/>
        <w:rPr>
          <w:sz w:val="20"/>
        </w:rPr>
      </w:pPr>
    </w:p>
    <w:p w14:paraId="46487D26">
      <w:pPr>
        <w:pStyle w:val="6"/>
        <w:rPr>
          <w:sz w:val="20"/>
        </w:rPr>
      </w:pPr>
    </w:p>
    <w:p w14:paraId="17584724">
      <w:pPr>
        <w:pStyle w:val="6"/>
        <w:rPr>
          <w:sz w:val="20"/>
        </w:rPr>
      </w:pPr>
    </w:p>
    <w:p w14:paraId="637C383E">
      <w:pPr>
        <w:pStyle w:val="6"/>
        <w:rPr>
          <w:sz w:val="20"/>
        </w:rPr>
      </w:pPr>
    </w:p>
    <w:p w14:paraId="347555B1">
      <w:pPr>
        <w:pStyle w:val="6"/>
        <w:rPr>
          <w:sz w:val="20"/>
        </w:rPr>
      </w:pPr>
    </w:p>
    <w:p w14:paraId="0AA33836">
      <w:pPr>
        <w:pStyle w:val="6"/>
        <w:rPr>
          <w:sz w:val="20"/>
        </w:rPr>
      </w:pPr>
    </w:p>
    <w:p w14:paraId="52683560">
      <w:pPr>
        <w:pStyle w:val="6"/>
        <w:rPr>
          <w:sz w:val="20"/>
        </w:rPr>
      </w:pPr>
    </w:p>
    <w:p w14:paraId="4CBCD6BD">
      <w:pPr>
        <w:pStyle w:val="6"/>
        <w:rPr>
          <w:sz w:val="20"/>
        </w:rPr>
      </w:pPr>
    </w:p>
    <w:p w14:paraId="3353FE38">
      <w:pPr>
        <w:pStyle w:val="6"/>
        <w:spacing w:before="72"/>
        <w:rPr>
          <w:sz w:val="20"/>
        </w:rPr>
      </w:pPr>
      <w:r>
        <w:drawing>
          <wp:anchor distT="0" distB="0" distL="0" distR="0" simplePos="0" relativeHeight="251662336" behindDoc="1" locked="0" layoutInCell="1" allowOverlap="1">
            <wp:simplePos x="0" y="0"/>
            <wp:positionH relativeFrom="page">
              <wp:posOffset>4953000</wp:posOffset>
            </wp:positionH>
            <wp:positionV relativeFrom="paragraph">
              <wp:posOffset>206375</wp:posOffset>
            </wp:positionV>
            <wp:extent cx="2412365" cy="1207135"/>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2412206" cy="1207293"/>
                    </a:xfrm>
                    <a:prstGeom prst="rect">
                      <a:avLst/>
                    </a:prstGeom>
                  </pic:spPr>
                </pic:pic>
              </a:graphicData>
            </a:graphic>
          </wp:anchor>
        </w:drawing>
      </w:r>
    </w:p>
    <w:p w14:paraId="33FC2CC2">
      <w:pPr>
        <w:spacing w:after="0"/>
        <w:rPr>
          <w:sz w:val="20"/>
        </w:rPr>
        <w:sectPr>
          <w:type w:val="continuous"/>
          <w:pgSz w:w="11900" w:h="16840"/>
          <w:pgMar w:top="940" w:right="160" w:bottom="0" w:left="1020" w:header="720" w:footer="720" w:gutter="0"/>
          <w:cols w:space="720" w:num="1"/>
        </w:sectPr>
      </w:pPr>
    </w:p>
    <w:p w14:paraId="6D9DCBE7">
      <w:pPr>
        <w:pStyle w:val="2"/>
      </w:pPr>
      <w:bookmarkStart w:id="4" w:name="Instructions"/>
      <w:bookmarkEnd w:id="4"/>
      <w:r>
        <w:rPr>
          <w:spacing w:val="-2"/>
        </w:rPr>
        <w:t>Instructions</w:t>
      </w:r>
    </w:p>
    <w:p w14:paraId="126D63E5">
      <w:pPr>
        <w:pStyle w:val="6"/>
        <w:spacing w:before="185"/>
        <w:rPr>
          <w:rFonts w:ascii="Arial Narrow Bold"/>
          <w:b/>
          <w:sz w:val="36"/>
        </w:rPr>
      </w:pPr>
    </w:p>
    <w:p w14:paraId="2D462485">
      <w:pPr>
        <w:pStyle w:val="3"/>
      </w:pPr>
      <w:r>
        <w:t>Theory</w:t>
      </w:r>
      <w:r>
        <w:rPr>
          <w:spacing w:val="-7"/>
        </w:rPr>
        <w:t xml:space="preserve"> </w:t>
      </w:r>
      <w:r>
        <w:t>(Memory,</w:t>
      </w:r>
      <w:r>
        <w:rPr>
          <w:spacing w:val="-14"/>
        </w:rPr>
        <w:t xml:space="preserve"> </w:t>
      </w:r>
      <w:r>
        <w:t>Architectures,</w:t>
      </w:r>
      <w:r>
        <w:rPr>
          <w:spacing w:val="-7"/>
        </w:rPr>
        <w:t xml:space="preserve"> </w:t>
      </w:r>
      <w:r>
        <w:t>Interrupts</w:t>
      </w:r>
      <w:r>
        <w:rPr>
          <w:spacing w:val="-6"/>
        </w:rPr>
        <w:t xml:space="preserve"> </w:t>
      </w:r>
      <w:r>
        <w:t>and</w:t>
      </w:r>
      <w:r>
        <w:rPr>
          <w:spacing w:val="-6"/>
        </w:rPr>
        <w:t xml:space="preserve"> </w:t>
      </w:r>
      <w:r>
        <w:rPr>
          <w:spacing w:val="-2"/>
        </w:rPr>
        <w:t>Stacks)</w:t>
      </w:r>
    </w:p>
    <w:p w14:paraId="5FEB9A51">
      <w:pPr>
        <w:pStyle w:val="9"/>
        <w:numPr>
          <w:ilvl w:val="0"/>
          <w:numId w:val="2"/>
        </w:numPr>
        <w:tabs>
          <w:tab w:val="left" w:pos="533"/>
        </w:tabs>
        <w:spacing w:before="119" w:after="0" w:line="240" w:lineRule="auto"/>
        <w:ind w:left="533" w:right="1019" w:hanging="420"/>
        <w:jc w:val="left"/>
        <w:rPr>
          <w:sz w:val="28"/>
        </w:rPr>
      </w:pPr>
      <w:r>
        <w:rPr>
          <w:sz w:val="28"/>
        </w:rPr>
        <w:t>Review</w:t>
      </w:r>
      <w:r>
        <w:rPr>
          <w:spacing w:val="-3"/>
          <w:sz w:val="28"/>
        </w:rPr>
        <w:t xml:space="preserve"> </w:t>
      </w:r>
      <w:r>
        <w:rPr>
          <w:sz w:val="28"/>
        </w:rPr>
        <w:t>the</w:t>
      </w:r>
      <w:r>
        <w:rPr>
          <w:spacing w:val="-3"/>
          <w:sz w:val="28"/>
        </w:rPr>
        <w:t xml:space="preserve"> </w:t>
      </w:r>
      <w:r>
        <w:rPr>
          <w:sz w:val="28"/>
        </w:rPr>
        <w:t>lecture</w:t>
      </w:r>
      <w:r>
        <w:rPr>
          <w:spacing w:val="-3"/>
          <w:sz w:val="28"/>
        </w:rPr>
        <w:t xml:space="preserve"> </w:t>
      </w:r>
      <w:r>
        <w:rPr>
          <w:sz w:val="28"/>
        </w:rPr>
        <w:t>slides</w:t>
      </w:r>
      <w:r>
        <w:rPr>
          <w:spacing w:val="-3"/>
          <w:sz w:val="28"/>
        </w:rPr>
        <w:t xml:space="preserve"> </w:t>
      </w:r>
      <w:r>
        <w:rPr>
          <w:sz w:val="28"/>
        </w:rPr>
        <w:t>on</w:t>
      </w:r>
      <w:r>
        <w:rPr>
          <w:spacing w:val="-3"/>
          <w:sz w:val="28"/>
        </w:rPr>
        <w:t xml:space="preserve"> </w:t>
      </w:r>
      <w:r>
        <w:rPr>
          <w:sz w:val="28"/>
        </w:rPr>
        <w:t>types</w:t>
      </w:r>
      <w:r>
        <w:rPr>
          <w:spacing w:val="-3"/>
          <w:sz w:val="28"/>
        </w:rPr>
        <w:t xml:space="preserve"> </w:t>
      </w:r>
      <w:r>
        <w:rPr>
          <w:sz w:val="28"/>
        </w:rPr>
        <w:t>of</w:t>
      </w:r>
      <w:r>
        <w:rPr>
          <w:spacing w:val="-4"/>
          <w:sz w:val="28"/>
        </w:rPr>
        <w:t xml:space="preserve"> </w:t>
      </w:r>
      <w:r>
        <w:rPr>
          <w:sz w:val="28"/>
        </w:rPr>
        <w:t>memory</w:t>
      </w:r>
      <w:r>
        <w:rPr>
          <w:spacing w:val="-3"/>
          <w:sz w:val="28"/>
        </w:rPr>
        <w:t xml:space="preserve"> </w:t>
      </w:r>
      <w:r>
        <w:rPr>
          <w:sz w:val="28"/>
        </w:rPr>
        <w:t>and</w:t>
      </w:r>
      <w:r>
        <w:rPr>
          <w:spacing w:val="-3"/>
          <w:sz w:val="28"/>
        </w:rPr>
        <w:t xml:space="preserve"> </w:t>
      </w:r>
      <w:r>
        <w:rPr>
          <w:sz w:val="28"/>
        </w:rPr>
        <w:t>provide</w:t>
      </w:r>
      <w:r>
        <w:rPr>
          <w:spacing w:val="-3"/>
          <w:sz w:val="28"/>
        </w:rPr>
        <w:t xml:space="preserve"> </w:t>
      </w:r>
      <w:r>
        <w:rPr>
          <w:sz w:val="28"/>
        </w:rPr>
        <w:t>a</w:t>
      </w:r>
      <w:r>
        <w:rPr>
          <w:spacing w:val="-3"/>
          <w:sz w:val="28"/>
        </w:rPr>
        <w:t xml:space="preserve"> </w:t>
      </w:r>
      <w:r>
        <w:rPr>
          <w:sz w:val="28"/>
        </w:rPr>
        <w:t>short</w:t>
      </w:r>
      <w:r>
        <w:rPr>
          <w:spacing w:val="-4"/>
          <w:sz w:val="28"/>
        </w:rPr>
        <w:t xml:space="preserve"> </w:t>
      </w:r>
      <w:r>
        <w:rPr>
          <w:sz w:val="28"/>
        </w:rPr>
        <w:t>answers</w:t>
      </w:r>
      <w:r>
        <w:rPr>
          <w:spacing w:val="-3"/>
          <w:sz w:val="28"/>
        </w:rPr>
        <w:t xml:space="preserve"> </w:t>
      </w:r>
      <w:r>
        <w:rPr>
          <w:sz w:val="28"/>
        </w:rPr>
        <w:t>to</w:t>
      </w:r>
      <w:r>
        <w:rPr>
          <w:spacing w:val="-3"/>
          <w:sz w:val="28"/>
        </w:rPr>
        <w:t xml:space="preserve"> </w:t>
      </w:r>
      <w:r>
        <w:rPr>
          <w:sz w:val="28"/>
        </w:rPr>
        <w:t>the</w:t>
      </w:r>
      <w:r>
        <w:rPr>
          <w:spacing w:val="-3"/>
          <w:sz w:val="28"/>
        </w:rPr>
        <w:t xml:space="preserve"> </w:t>
      </w:r>
      <w:r>
        <w:rPr>
          <w:sz w:val="28"/>
        </w:rPr>
        <w:t>following questions (using your own words):</w:t>
      </w:r>
    </w:p>
    <w:p w14:paraId="0BE87CCD">
      <w:pPr>
        <w:pStyle w:val="9"/>
        <w:numPr>
          <w:ilvl w:val="1"/>
          <w:numId w:val="2"/>
        </w:numPr>
        <w:tabs>
          <w:tab w:val="left" w:pos="1229"/>
        </w:tabs>
        <w:spacing w:before="118" w:after="0" w:line="240" w:lineRule="auto"/>
        <w:ind w:left="1229" w:right="0" w:hanging="756"/>
        <w:jc w:val="left"/>
        <w:rPr>
          <w:sz w:val="28"/>
        </w:rPr>
      </w:pPr>
      <w:r>
        <w:rPr>
          <w:sz w:val="28"/>
        </w:rPr>
        <w:t>What</w:t>
      </w:r>
      <w:r>
        <w:rPr>
          <w:spacing w:val="-4"/>
          <w:sz w:val="28"/>
        </w:rPr>
        <w:t xml:space="preserve"> </w:t>
      </w:r>
      <w:r>
        <w:rPr>
          <w:sz w:val="28"/>
        </w:rPr>
        <w:t>is ROM</w:t>
      </w:r>
      <w:r>
        <w:rPr>
          <w:spacing w:val="-1"/>
          <w:sz w:val="28"/>
        </w:rPr>
        <w:t xml:space="preserve"> </w:t>
      </w:r>
      <w:r>
        <w:rPr>
          <w:sz w:val="28"/>
        </w:rPr>
        <w:t>and what</w:t>
      </w:r>
      <w:r>
        <w:rPr>
          <w:spacing w:val="-2"/>
          <w:sz w:val="28"/>
        </w:rPr>
        <w:t xml:space="preserve"> </w:t>
      </w:r>
      <w:r>
        <w:rPr>
          <w:sz w:val="28"/>
        </w:rPr>
        <w:t>is its</w:t>
      </w:r>
      <w:r>
        <w:rPr>
          <w:spacing w:val="-1"/>
          <w:sz w:val="28"/>
        </w:rPr>
        <w:t xml:space="preserve"> </w:t>
      </w:r>
      <w:r>
        <w:rPr>
          <w:sz w:val="28"/>
        </w:rPr>
        <w:t xml:space="preserve">primary purpose </w:t>
      </w:r>
      <w:r>
        <w:rPr>
          <w:spacing w:val="-10"/>
          <w:sz w:val="28"/>
        </w:rPr>
        <w:t>?</w:t>
      </w:r>
    </w:p>
    <w:p w14:paraId="4E0DB717">
      <w:pPr>
        <w:rPr>
          <w:rFonts w:hint="default"/>
          <w:sz w:val="28"/>
          <w:szCs w:val="28"/>
          <w:lang w:val="vi-VN"/>
        </w:rPr>
      </w:pPr>
    </w:p>
    <w:p w14:paraId="61FB6B3E">
      <w:pPr>
        <w:rPr>
          <w:sz w:val="28"/>
          <w:szCs w:val="28"/>
        </w:rPr>
      </w:pPr>
      <w:r>
        <w:rPr>
          <w:rFonts w:hint="default"/>
          <w:sz w:val="28"/>
          <w:szCs w:val="28"/>
          <w:lang w:val="vi-VN"/>
        </w:rPr>
        <w:t xml:space="preserve">-&gt; </w:t>
      </w:r>
      <w:r>
        <w:rPr>
          <w:sz w:val="28"/>
          <w:szCs w:val="28"/>
        </w:rPr>
        <w:t>ROM (Read-Only Memory) is a type of non-volatile memory that stores data or instructions that are permanently written during manufacturing. Its primary purpose is to hold firmware or software instructions that are essential for the computer's operation.</w:t>
      </w:r>
    </w:p>
    <w:p w14:paraId="0D8B4631">
      <w:pPr>
        <w:ind w:firstLine="700" w:firstLineChars="250"/>
        <w:rPr>
          <w:sz w:val="28"/>
          <w:szCs w:val="28"/>
        </w:rPr>
      </w:pPr>
    </w:p>
    <w:p w14:paraId="7DFCE15A">
      <w:pPr>
        <w:pStyle w:val="9"/>
        <w:numPr>
          <w:ilvl w:val="1"/>
          <w:numId w:val="2"/>
        </w:numPr>
        <w:tabs>
          <w:tab w:val="left" w:pos="1229"/>
        </w:tabs>
        <w:spacing w:before="118" w:after="0" w:line="240" w:lineRule="auto"/>
        <w:ind w:left="1229" w:right="0" w:hanging="756"/>
        <w:jc w:val="left"/>
        <w:rPr>
          <w:sz w:val="28"/>
        </w:rPr>
      </w:pPr>
      <w:r>
        <w:rPr>
          <w:sz w:val="28"/>
        </w:rPr>
        <w:t>What</w:t>
      </w:r>
      <w:r>
        <w:rPr>
          <w:spacing w:val="-4"/>
          <w:sz w:val="28"/>
        </w:rPr>
        <w:t xml:space="preserve"> </w:t>
      </w:r>
      <w:r>
        <w:rPr>
          <w:sz w:val="28"/>
        </w:rPr>
        <w:t>is</w:t>
      </w:r>
      <w:r>
        <w:rPr>
          <w:spacing w:val="-1"/>
          <w:sz w:val="28"/>
        </w:rPr>
        <w:t xml:space="preserve"> </w:t>
      </w:r>
      <w:r>
        <w:rPr>
          <w:sz w:val="28"/>
        </w:rPr>
        <w:t>RAM</w:t>
      </w:r>
      <w:r>
        <w:rPr>
          <w:spacing w:val="-1"/>
          <w:sz w:val="28"/>
        </w:rPr>
        <w:t xml:space="preserve"> </w:t>
      </w:r>
      <w:r>
        <w:rPr>
          <w:sz w:val="28"/>
        </w:rPr>
        <w:t>and how</w:t>
      </w:r>
      <w:r>
        <w:rPr>
          <w:spacing w:val="-1"/>
          <w:sz w:val="28"/>
        </w:rPr>
        <w:t xml:space="preserve"> </w:t>
      </w:r>
      <w:r>
        <w:rPr>
          <w:sz w:val="28"/>
        </w:rPr>
        <w:t>is</w:t>
      </w:r>
      <w:r>
        <w:rPr>
          <w:spacing w:val="-1"/>
          <w:sz w:val="28"/>
        </w:rPr>
        <w:t xml:space="preserve"> </w:t>
      </w:r>
      <w:r>
        <w:rPr>
          <w:sz w:val="28"/>
        </w:rPr>
        <w:t>it</w:t>
      </w:r>
      <w:r>
        <w:rPr>
          <w:spacing w:val="-1"/>
          <w:sz w:val="28"/>
        </w:rPr>
        <w:t xml:space="preserve"> </w:t>
      </w:r>
      <w:r>
        <w:rPr>
          <w:sz w:val="28"/>
        </w:rPr>
        <w:t>different</w:t>
      </w:r>
      <w:r>
        <w:rPr>
          <w:spacing w:val="-2"/>
          <w:sz w:val="28"/>
        </w:rPr>
        <w:t xml:space="preserve"> </w:t>
      </w:r>
      <w:r>
        <w:rPr>
          <w:sz w:val="28"/>
        </w:rPr>
        <w:t>from</w:t>
      </w:r>
      <w:r>
        <w:rPr>
          <w:spacing w:val="-1"/>
          <w:sz w:val="28"/>
        </w:rPr>
        <w:t xml:space="preserve"> </w:t>
      </w:r>
      <w:r>
        <w:rPr>
          <w:sz w:val="28"/>
        </w:rPr>
        <w:t xml:space="preserve">ROM </w:t>
      </w:r>
      <w:r>
        <w:rPr>
          <w:spacing w:val="-10"/>
          <w:sz w:val="28"/>
        </w:rPr>
        <w:t>?</w:t>
      </w:r>
    </w:p>
    <w:p w14:paraId="70346751">
      <w:pPr>
        <w:pStyle w:val="9"/>
        <w:widowControl w:val="0"/>
        <w:numPr>
          <w:numId w:val="0"/>
        </w:numPr>
        <w:tabs>
          <w:tab w:val="left" w:pos="1229"/>
        </w:tabs>
        <w:autoSpaceDE w:val="0"/>
        <w:autoSpaceDN w:val="0"/>
        <w:spacing w:before="118" w:after="0" w:line="240" w:lineRule="auto"/>
        <w:ind w:right="0" w:rightChars="0"/>
        <w:jc w:val="left"/>
        <w:rPr>
          <w:spacing w:val="-10"/>
          <w:sz w:val="28"/>
        </w:rPr>
      </w:pPr>
    </w:p>
    <w:p w14:paraId="0F9B6E58">
      <w:pPr>
        <w:rPr>
          <w:sz w:val="28"/>
          <w:szCs w:val="28"/>
        </w:rPr>
      </w:pPr>
      <w:r>
        <w:rPr>
          <w:rFonts w:hint="default"/>
          <w:spacing w:val="-10"/>
          <w:sz w:val="28"/>
          <w:lang w:val="vi-VN"/>
        </w:rPr>
        <w:t xml:space="preserve">-&gt; </w:t>
      </w:r>
      <w:r>
        <w:rPr>
          <w:sz w:val="28"/>
          <w:szCs w:val="28"/>
        </w:rPr>
        <w:t xml:space="preserve">RAM (Random-Access Memory) is volatile memory used for temporary data storage during a computer's operation. It allows for fast read and write operations and is used to store data that can be quickly accessed and modified. </w:t>
      </w:r>
    </w:p>
    <w:p w14:paraId="1CD858FA">
      <w:pPr>
        <w:rPr>
          <w:sz w:val="28"/>
          <w:szCs w:val="28"/>
        </w:rPr>
      </w:pPr>
      <w:r>
        <w:rPr>
          <w:sz w:val="28"/>
          <w:szCs w:val="28"/>
        </w:rPr>
        <w:t>Difference: RAM's contents are not permanent and are erased when the computer is powered off.</w:t>
      </w:r>
    </w:p>
    <w:p w14:paraId="01207628">
      <w:pPr>
        <w:pStyle w:val="9"/>
        <w:widowControl w:val="0"/>
        <w:numPr>
          <w:numId w:val="0"/>
        </w:numPr>
        <w:tabs>
          <w:tab w:val="left" w:pos="1229"/>
        </w:tabs>
        <w:autoSpaceDE w:val="0"/>
        <w:autoSpaceDN w:val="0"/>
        <w:spacing w:before="118" w:after="0" w:line="240" w:lineRule="auto"/>
        <w:ind w:right="0" w:rightChars="0"/>
        <w:jc w:val="left"/>
        <w:rPr>
          <w:rFonts w:hint="default"/>
          <w:spacing w:val="-10"/>
          <w:sz w:val="28"/>
          <w:lang w:val="vi-VN"/>
        </w:rPr>
      </w:pPr>
    </w:p>
    <w:p w14:paraId="1B2FD35C">
      <w:pPr>
        <w:pStyle w:val="9"/>
        <w:numPr>
          <w:ilvl w:val="1"/>
          <w:numId w:val="2"/>
        </w:numPr>
        <w:tabs>
          <w:tab w:val="left" w:pos="1229"/>
        </w:tabs>
        <w:spacing w:before="119" w:after="0" w:line="240" w:lineRule="auto"/>
        <w:ind w:left="1229" w:right="0" w:hanging="756"/>
        <w:jc w:val="left"/>
        <w:rPr>
          <w:sz w:val="28"/>
        </w:rPr>
      </w:pPr>
      <w:r>
        <w:rPr>
          <w:sz w:val="28"/>
        </w:rPr>
        <w:t>What</w:t>
      </w:r>
      <w:r>
        <w:rPr>
          <w:spacing w:val="-2"/>
          <w:sz w:val="28"/>
        </w:rPr>
        <w:t xml:space="preserve"> </w:t>
      </w:r>
      <w:r>
        <w:rPr>
          <w:sz w:val="28"/>
        </w:rPr>
        <w:t>is</w:t>
      </w:r>
      <w:r>
        <w:rPr>
          <w:spacing w:val="-1"/>
          <w:sz w:val="28"/>
        </w:rPr>
        <w:t xml:space="preserve"> </w:t>
      </w:r>
      <w:r>
        <w:rPr>
          <w:sz w:val="28"/>
        </w:rPr>
        <w:t>the</w:t>
      </w:r>
      <w:r>
        <w:rPr>
          <w:spacing w:val="-1"/>
          <w:sz w:val="28"/>
        </w:rPr>
        <w:t xml:space="preserve"> </w:t>
      </w:r>
      <w:r>
        <w:rPr>
          <w:sz w:val="28"/>
        </w:rPr>
        <w:t>difference</w:t>
      </w:r>
      <w:r>
        <w:rPr>
          <w:spacing w:val="-1"/>
          <w:sz w:val="28"/>
        </w:rPr>
        <w:t xml:space="preserve"> </w:t>
      </w:r>
      <w:r>
        <w:rPr>
          <w:sz w:val="28"/>
        </w:rPr>
        <w:t>between</w:t>
      </w:r>
      <w:r>
        <w:rPr>
          <w:spacing w:val="-1"/>
          <w:sz w:val="28"/>
        </w:rPr>
        <w:t xml:space="preserve"> </w:t>
      </w:r>
      <w:r>
        <w:rPr>
          <w:sz w:val="28"/>
        </w:rPr>
        <w:t>static</w:t>
      </w:r>
      <w:r>
        <w:rPr>
          <w:spacing w:val="-1"/>
          <w:sz w:val="28"/>
        </w:rPr>
        <w:t xml:space="preserve"> </w:t>
      </w:r>
      <w:r>
        <w:rPr>
          <w:sz w:val="28"/>
        </w:rPr>
        <w:t>RAM</w:t>
      </w:r>
      <w:r>
        <w:rPr>
          <w:spacing w:val="-1"/>
          <w:sz w:val="28"/>
        </w:rPr>
        <w:t xml:space="preserve"> </w:t>
      </w:r>
      <w:r>
        <w:rPr>
          <w:sz w:val="28"/>
        </w:rPr>
        <w:t>and</w:t>
      </w:r>
      <w:r>
        <w:rPr>
          <w:spacing w:val="-1"/>
          <w:sz w:val="28"/>
        </w:rPr>
        <w:t xml:space="preserve"> </w:t>
      </w:r>
      <w:r>
        <w:rPr>
          <w:sz w:val="28"/>
        </w:rPr>
        <w:t>dynamics</w:t>
      </w:r>
      <w:r>
        <w:rPr>
          <w:spacing w:val="-1"/>
          <w:sz w:val="28"/>
        </w:rPr>
        <w:t xml:space="preserve"> </w:t>
      </w:r>
      <w:r>
        <w:rPr>
          <w:sz w:val="28"/>
        </w:rPr>
        <w:t xml:space="preserve">RAM </w:t>
      </w:r>
      <w:r>
        <w:rPr>
          <w:spacing w:val="-10"/>
          <w:sz w:val="28"/>
        </w:rPr>
        <w:t>?</w:t>
      </w:r>
    </w:p>
    <w:p w14:paraId="34F3D249">
      <w:pPr>
        <w:pStyle w:val="9"/>
        <w:widowControl w:val="0"/>
        <w:numPr>
          <w:numId w:val="0"/>
        </w:numPr>
        <w:tabs>
          <w:tab w:val="left" w:pos="1229"/>
        </w:tabs>
        <w:autoSpaceDE w:val="0"/>
        <w:autoSpaceDN w:val="0"/>
        <w:spacing w:before="119" w:after="0" w:line="240" w:lineRule="auto"/>
        <w:ind w:right="0" w:rightChars="0"/>
        <w:jc w:val="left"/>
        <w:rPr>
          <w:spacing w:val="-10"/>
          <w:sz w:val="28"/>
        </w:rPr>
      </w:pPr>
    </w:p>
    <w:p w14:paraId="7F2A1F5C">
      <w:pPr>
        <w:rPr>
          <w:sz w:val="28"/>
          <w:szCs w:val="28"/>
        </w:rPr>
      </w:pPr>
      <w:r>
        <w:rPr>
          <w:rFonts w:hint="default"/>
          <w:sz w:val="28"/>
          <w:szCs w:val="28"/>
          <w:lang w:val="vi-VN"/>
        </w:rPr>
        <w:t xml:space="preserve">-&gt; </w:t>
      </w:r>
      <w:r>
        <w:rPr>
          <w:sz w:val="28"/>
          <w:szCs w:val="28"/>
        </w:rPr>
        <w:t xml:space="preserve">Static RAM (SRAM) and Dynamic RAM (DRAM) differ in how they store data. </w:t>
      </w:r>
    </w:p>
    <w:p w14:paraId="7F2CAD8F">
      <w:pPr>
        <w:pStyle w:val="9"/>
        <w:numPr>
          <w:ilvl w:val="0"/>
          <w:numId w:val="3"/>
        </w:numPr>
        <w:rPr>
          <w:sz w:val="28"/>
          <w:szCs w:val="28"/>
        </w:rPr>
      </w:pPr>
      <w:r>
        <w:rPr>
          <w:sz w:val="28"/>
          <w:szCs w:val="28"/>
        </w:rPr>
        <w:t xml:space="preserve">SRAM uses flip-flops to store each bit, making it faster but more expensive and power-hungry. </w:t>
      </w:r>
    </w:p>
    <w:p w14:paraId="77C9B39A">
      <w:pPr>
        <w:pStyle w:val="9"/>
        <w:numPr>
          <w:ilvl w:val="0"/>
          <w:numId w:val="3"/>
        </w:numPr>
        <w:rPr>
          <w:sz w:val="28"/>
          <w:szCs w:val="28"/>
        </w:rPr>
      </w:pPr>
      <w:r>
        <w:rPr>
          <w:sz w:val="28"/>
          <w:szCs w:val="28"/>
        </w:rPr>
        <w:t>DRAM stores data if it’s refreshed frequently enough, making it less expensive and more power-efficient but slower.</w:t>
      </w:r>
    </w:p>
    <w:p w14:paraId="51F085CF">
      <w:pPr>
        <w:pStyle w:val="9"/>
        <w:widowControl w:val="0"/>
        <w:numPr>
          <w:numId w:val="0"/>
        </w:numPr>
        <w:tabs>
          <w:tab w:val="left" w:pos="1229"/>
        </w:tabs>
        <w:autoSpaceDE w:val="0"/>
        <w:autoSpaceDN w:val="0"/>
        <w:spacing w:before="119" w:after="0" w:line="240" w:lineRule="auto"/>
        <w:ind w:right="0" w:rightChars="0"/>
        <w:jc w:val="left"/>
        <w:rPr>
          <w:spacing w:val="-10"/>
          <w:sz w:val="28"/>
        </w:rPr>
      </w:pPr>
    </w:p>
    <w:p w14:paraId="564CE003">
      <w:pPr>
        <w:pStyle w:val="9"/>
        <w:numPr>
          <w:ilvl w:val="1"/>
          <w:numId w:val="2"/>
        </w:numPr>
        <w:tabs>
          <w:tab w:val="left" w:pos="1229"/>
        </w:tabs>
        <w:spacing w:before="119" w:after="0" w:line="240" w:lineRule="auto"/>
        <w:ind w:left="1229" w:right="1358" w:hanging="756"/>
        <w:jc w:val="left"/>
        <w:rPr>
          <w:sz w:val="28"/>
        </w:rPr>
      </w:pPr>
      <w:r>
        <w:rPr>
          <w:sz w:val="28"/>
        </w:rPr>
        <w:t>What</w:t>
      </w:r>
      <w:r>
        <w:rPr>
          <w:spacing w:val="-4"/>
          <w:sz w:val="28"/>
        </w:rPr>
        <w:t xml:space="preserve"> </w:t>
      </w:r>
      <w:r>
        <w:rPr>
          <w:sz w:val="28"/>
        </w:rPr>
        <w:t>type</w:t>
      </w:r>
      <w:r>
        <w:rPr>
          <w:spacing w:val="-3"/>
          <w:sz w:val="28"/>
        </w:rPr>
        <w:t xml:space="preserve"> </w:t>
      </w:r>
      <w:r>
        <w:rPr>
          <w:sz w:val="28"/>
        </w:rPr>
        <w:t>of</w:t>
      </w:r>
      <w:r>
        <w:rPr>
          <w:spacing w:val="-4"/>
          <w:sz w:val="28"/>
        </w:rPr>
        <w:t xml:space="preserve"> </w:t>
      </w:r>
      <w:r>
        <w:rPr>
          <w:sz w:val="28"/>
        </w:rPr>
        <w:t>memory</w:t>
      </w:r>
      <w:r>
        <w:rPr>
          <w:spacing w:val="-3"/>
          <w:sz w:val="28"/>
        </w:rPr>
        <w:t xml:space="preserve"> </w:t>
      </w:r>
      <w:r>
        <w:rPr>
          <w:sz w:val="28"/>
        </w:rPr>
        <w:t>is</w:t>
      </w:r>
      <w:r>
        <w:rPr>
          <w:spacing w:val="-3"/>
          <w:sz w:val="28"/>
        </w:rPr>
        <w:t xml:space="preserve"> </w:t>
      </w:r>
      <w:r>
        <w:rPr>
          <w:sz w:val="28"/>
        </w:rPr>
        <w:t>typically</w:t>
      </w:r>
      <w:r>
        <w:rPr>
          <w:spacing w:val="-3"/>
          <w:sz w:val="28"/>
        </w:rPr>
        <w:t xml:space="preserve"> </w:t>
      </w:r>
      <w:r>
        <w:rPr>
          <w:sz w:val="28"/>
        </w:rPr>
        <w:t>used</w:t>
      </w:r>
      <w:r>
        <w:rPr>
          <w:spacing w:val="-3"/>
          <w:sz w:val="28"/>
        </w:rPr>
        <w:t xml:space="preserve"> </w:t>
      </w:r>
      <w:r>
        <w:rPr>
          <w:sz w:val="28"/>
        </w:rPr>
        <w:t>in</w:t>
      </w:r>
      <w:r>
        <w:rPr>
          <w:spacing w:val="-3"/>
          <w:sz w:val="28"/>
        </w:rPr>
        <w:t xml:space="preserve"> </w:t>
      </w:r>
      <w:r>
        <w:rPr>
          <w:sz w:val="28"/>
        </w:rPr>
        <w:t>USB</w:t>
      </w:r>
      <w:r>
        <w:rPr>
          <w:spacing w:val="-3"/>
          <w:sz w:val="28"/>
        </w:rPr>
        <w:t xml:space="preserve"> </w:t>
      </w:r>
      <w:r>
        <w:rPr>
          <w:sz w:val="28"/>
        </w:rPr>
        <w:t>thumb</w:t>
      </w:r>
      <w:r>
        <w:rPr>
          <w:spacing w:val="-3"/>
          <w:sz w:val="28"/>
        </w:rPr>
        <w:t xml:space="preserve"> </w:t>
      </w:r>
      <w:r>
        <w:rPr>
          <w:sz w:val="28"/>
        </w:rPr>
        <w:t>drives</w:t>
      </w:r>
      <w:r>
        <w:rPr>
          <w:spacing w:val="-3"/>
          <w:sz w:val="28"/>
        </w:rPr>
        <w:t xml:space="preserve"> </w:t>
      </w:r>
      <w:r>
        <w:rPr>
          <w:sz w:val="28"/>
        </w:rPr>
        <w:t>?</w:t>
      </w:r>
      <w:r>
        <w:rPr>
          <w:spacing w:val="40"/>
          <w:sz w:val="28"/>
        </w:rPr>
        <w:t xml:space="preserve"> </w:t>
      </w:r>
      <w:r>
        <w:rPr>
          <w:sz w:val="28"/>
        </w:rPr>
        <w:t>Why</w:t>
      </w:r>
      <w:r>
        <w:rPr>
          <w:spacing w:val="-3"/>
          <w:sz w:val="28"/>
        </w:rPr>
        <w:t xml:space="preserve"> </w:t>
      </w:r>
      <w:r>
        <w:rPr>
          <w:sz w:val="28"/>
        </w:rPr>
        <w:t>shouldn’t</w:t>
      </w:r>
      <w:r>
        <w:rPr>
          <w:spacing w:val="-4"/>
          <w:sz w:val="28"/>
        </w:rPr>
        <w:t xml:space="preserve"> </w:t>
      </w:r>
      <w:r>
        <w:rPr>
          <w:sz w:val="28"/>
        </w:rPr>
        <w:t>we rely on this for critical data storage ?</w:t>
      </w:r>
    </w:p>
    <w:p w14:paraId="724D0AE3">
      <w:pPr>
        <w:pStyle w:val="9"/>
        <w:widowControl w:val="0"/>
        <w:numPr>
          <w:numId w:val="0"/>
        </w:numPr>
        <w:tabs>
          <w:tab w:val="left" w:pos="1229"/>
        </w:tabs>
        <w:autoSpaceDE w:val="0"/>
        <w:autoSpaceDN w:val="0"/>
        <w:spacing w:before="119" w:after="0" w:line="240" w:lineRule="auto"/>
        <w:ind w:right="1358" w:rightChars="0"/>
        <w:jc w:val="left"/>
        <w:rPr>
          <w:sz w:val="28"/>
        </w:rPr>
      </w:pPr>
    </w:p>
    <w:p w14:paraId="19F93D4C">
      <w:pPr>
        <w:rPr>
          <w:sz w:val="28"/>
          <w:szCs w:val="28"/>
        </w:rPr>
      </w:pPr>
      <w:r>
        <w:rPr>
          <w:rFonts w:hint="default"/>
          <w:sz w:val="28"/>
          <w:lang w:val="vi-VN"/>
        </w:rPr>
        <w:t xml:space="preserve">-&gt; </w:t>
      </w:r>
      <w:r>
        <w:rPr>
          <w:sz w:val="28"/>
          <w:szCs w:val="28"/>
        </w:rPr>
        <w:t xml:space="preserve">USB thumb drives typically use EEPROM flash memory for storage. </w:t>
      </w:r>
    </w:p>
    <w:p w14:paraId="022DCB96">
      <w:pPr>
        <w:rPr>
          <w:sz w:val="28"/>
          <w:szCs w:val="28"/>
        </w:rPr>
      </w:pPr>
      <w:r>
        <w:rPr>
          <w:sz w:val="28"/>
          <w:szCs w:val="28"/>
        </w:rPr>
        <w:t>Write bit by injecting electrons through a barrier layer (physically damaging it)</w:t>
      </w:r>
    </w:p>
    <w:p w14:paraId="73F58393">
      <w:pPr>
        <w:pStyle w:val="9"/>
        <w:widowControl w:val="0"/>
        <w:numPr>
          <w:numId w:val="0"/>
        </w:numPr>
        <w:tabs>
          <w:tab w:val="left" w:pos="1229"/>
        </w:tabs>
        <w:autoSpaceDE w:val="0"/>
        <w:autoSpaceDN w:val="0"/>
        <w:spacing w:before="119" w:after="0" w:line="240" w:lineRule="auto"/>
        <w:ind w:right="1358" w:rightChars="0"/>
        <w:jc w:val="left"/>
        <w:rPr>
          <w:rFonts w:hint="default"/>
          <w:sz w:val="28"/>
          <w:lang w:val="vi-VN"/>
        </w:rPr>
      </w:pPr>
    </w:p>
    <w:p w14:paraId="72F9FE21">
      <w:pPr>
        <w:pStyle w:val="9"/>
        <w:numPr>
          <w:ilvl w:val="0"/>
          <w:numId w:val="2"/>
        </w:numPr>
        <w:tabs>
          <w:tab w:val="left" w:pos="533"/>
        </w:tabs>
        <w:spacing w:before="117" w:after="0" w:line="240" w:lineRule="auto"/>
        <w:ind w:left="533" w:right="1352" w:hanging="420"/>
        <w:jc w:val="left"/>
        <w:rPr>
          <w:sz w:val="28"/>
        </w:rPr>
      </w:pPr>
      <w:r>
        <w:rPr>
          <w:sz w:val="28"/>
        </w:rPr>
        <w:t>Consider</w:t>
      </w:r>
      <w:r>
        <w:rPr>
          <w:spacing w:val="-4"/>
          <w:sz w:val="28"/>
        </w:rPr>
        <w:t xml:space="preserve"> </w:t>
      </w:r>
      <w:r>
        <w:rPr>
          <w:sz w:val="28"/>
        </w:rPr>
        <w:t>a</w:t>
      </w:r>
      <w:r>
        <w:rPr>
          <w:spacing w:val="-3"/>
          <w:sz w:val="28"/>
        </w:rPr>
        <w:t xml:space="preserve"> </w:t>
      </w:r>
      <w:r>
        <w:rPr>
          <w:sz w:val="28"/>
        </w:rPr>
        <w:t>computer</w:t>
      </w:r>
      <w:r>
        <w:rPr>
          <w:spacing w:val="-4"/>
          <w:sz w:val="28"/>
        </w:rPr>
        <w:t xml:space="preserve"> </w:t>
      </w:r>
      <w:r>
        <w:rPr>
          <w:sz w:val="28"/>
        </w:rPr>
        <w:t>with</w:t>
      </w:r>
      <w:r>
        <w:rPr>
          <w:spacing w:val="-3"/>
          <w:sz w:val="28"/>
        </w:rPr>
        <w:t xml:space="preserve"> </w:t>
      </w:r>
      <w:r>
        <w:rPr>
          <w:sz w:val="28"/>
        </w:rPr>
        <w:t>1GB</w:t>
      </w:r>
      <w:r>
        <w:rPr>
          <w:spacing w:val="-3"/>
          <w:sz w:val="28"/>
        </w:rPr>
        <w:t xml:space="preserve"> </w:t>
      </w:r>
      <w:r>
        <w:rPr>
          <w:sz w:val="28"/>
        </w:rPr>
        <w:t>RAM</w:t>
      </w:r>
      <w:r>
        <w:rPr>
          <w:spacing w:val="-3"/>
          <w:sz w:val="28"/>
        </w:rPr>
        <w:t xml:space="preserve"> </w:t>
      </w:r>
      <w:r>
        <w:rPr>
          <w:sz w:val="28"/>
        </w:rPr>
        <w:t>(1024</w:t>
      </w:r>
      <w:r>
        <w:rPr>
          <w:spacing w:val="-3"/>
          <w:sz w:val="28"/>
        </w:rPr>
        <w:t xml:space="preserve"> </w:t>
      </w:r>
      <w:r>
        <w:rPr>
          <w:sz w:val="28"/>
        </w:rPr>
        <w:t>MB).</w:t>
      </w:r>
      <w:r>
        <w:rPr>
          <w:spacing w:val="40"/>
          <w:sz w:val="28"/>
        </w:rPr>
        <w:t xml:space="preserve"> </w:t>
      </w:r>
      <w:r>
        <w:rPr>
          <w:sz w:val="28"/>
        </w:rPr>
        <w:t>Given</w:t>
      </w:r>
      <w:r>
        <w:rPr>
          <w:spacing w:val="-3"/>
          <w:sz w:val="28"/>
        </w:rPr>
        <w:t xml:space="preserve"> </w:t>
      </w:r>
      <w:r>
        <w:rPr>
          <w:sz w:val="28"/>
        </w:rPr>
        <w:t>memory</w:t>
      </w:r>
      <w:r>
        <w:rPr>
          <w:spacing w:val="-3"/>
          <w:sz w:val="28"/>
        </w:rPr>
        <w:t xml:space="preserve"> </w:t>
      </w:r>
      <w:r>
        <w:rPr>
          <w:sz w:val="28"/>
        </w:rPr>
        <w:t>addressing</w:t>
      </w:r>
      <w:r>
        <w:rPr>
          <w:spacing w:val="-3"/>
          <w:sz w:val="28"/>
        </w:rPr>
        <w:t xml:space="preserve"> </w:t>
      </w:r>
      <w:r>
        <w:rPr>
          <w:sz w:val="28"/>
        </w:rPr>
        <w:t>is</w:t>
      </w:r>
      <w:r>
        <w:rPr>
          <w:spacing w:val="-3"/>
          <w:sz w:val="28"/>
        </w:rPr>
        <w:t xml:space="preserve"> </w:t>
      </w:r>
      <w:r>
        <w:rPr>
          <w:sz w:val="28"/>
        </w:rPr>
        <w:t>for</w:t>
      </w:r>
      <w:r>
        <w:rPr>
          <w:spacing w:val="-4"/>
          <w:sz w:val="28"/>
        </w:rPr>
        <w:t xml:space="preserve"> </w:t>
      </w:r>
      <w:r>
        <w:rPr>
          <w:sz w:val="28"/>
        </w:rPr>
        <w:t>each byte, how many bits are needed to address all bytes in the system’s RAM ?</w:t>
      </w:r>
    </w:p>
    <w:p w14:paraId="721637EE">
      <w:pPr>
        <w:pStyle w:val="9"/>
        <w:widowControl w:val="0"/>
        <w:numPr>
          <w:numId w:val="0"/>
        </w:numPr>
        <w:tabs>
          <w:tab w:val="left" w:pos="533"/>
        </w:tabs>
        <w:autoSpaceDE w:val="0"/>
        <w:autoSpaceDN w:val="0"/>
        <w:spacing w:before="117" w:after="0" w:line="240" w:lineRule="auto"/>
        <w:ind w:right="1352" w:rightChars="0"/>
        <w:jc w:val="left"/>
        <w:rPr>
          <w:rFonts w:hint="default"/>
          <w:sz w:val="28"/>
          <w:lang w:val="vi-VN"/>
        </w:rPr>
      </w:pPr>
      <w:r>
        <w:rPr>
          <w:rFonts w:hint="default"/>
          <w:sz w:val="28"/>
          <w:lang w:val="vi-VN"/>
        </w:rPr>
        <w:t>-&gt;  32 bits needed</w:t>
      </w:r>
    </w:p>
    <w:p w14:paraId="429621E1">
      <w:pPr>
        <w:pStyle w:val="9"/>
        <w:widowControl w:val="0"/>
        <w:numPr>
          <w:numId w:val="0"/>
        </w:numPr>
        <w:tabs>
          <w:tab w:val="left" w:pos="533"/>
        </w:tabs>
        <w:autoSpaceDE w:val="0"/>
        <w:autoSpaceDN w:val="0"/>
        <w:spacing w:before="117" w:after="0" w:line="240" w:lineRule="auto"/>
        <w:ind w:right="1352" w:rightChars="0"/>
        <w:jc w:val="left"/>
        <w:rPr>
          <w:rFonts w:hint="default"/>
          <w:sz w:val="28"/>
          <w:lang w:val="vi-VN"/>
        </w:rPr>
      </w:pPr>
    </w:p>
    <w:p w14:paraId="6EECBAE9">
      <w:pPr>
        <w:pStyle w:val="9"/>
        <w:numPr>
          <w:ilvl w:val="0"/>
          <w:numId w:val="2"/>
        </w:numPr>
        <w:tabs>
          <w:tab w:val="left" w:pos="533"/>
        </w:tabs>
        <w:spacing w:before="118" w:after="0" w:line="240" w:lineRule="auto"/>
        <w:ind w:left="533" w:right="1121" w:hanging="420"/>
        <w:jc w:val="left"/>
        <w:rPr>
          <w:sz w:val="28"/>
        </w:rPr>
      </w:pPr>
      <w:r>
        <w:rPr>
          <w:sz w:val="28"/>
        </w:rPr>
        <w:t>Give</w:t>
      </w:r>
      <w:r>
        <w:rPr>
          <w:spacing w:val="-4"/>
          <w:sz w:val="28"/>
        </w:rPr>
        <w:t xml:space="preserve"> </w:t>
      </w:r>
      <w:r>
        <w:rPr>
          <w:sz w:val="28"/>
        </w:rPr>
        <w:t>a</w:t>
      </w:r>
      <w:r>
        <w:rPr>
          <w:spacing w:val="-4"/>
          <w:sz w:val="28"/>
        </w:rPr>
        <w:t xml:space="preserve"> </w:t>
      </w:r>
      <w:r>
        <w:rPr>
          <w:sz w:val="28"/>
        </w:rPr>
        <w:t>brief</w:t>
      </w:r>
      <w:r>
        <w:rPr>
          <w:spacing w:val="-5"/>
          <w:sz w:val="28"/>
        </w:rPr>
        <w:t xml:space="preserve"> </w:t>
      </w:r>
      <w:r>
        <w:rPr>
          <w:sz w:val="28"/>
        </w:rPr>
        <w:t>description</w:t>
      </w:r>
      <w:r>
        <w:rPr>
          <w:spacing w:val="-4"/>
          <w:sz w:val="28"/>
        </w:rPr>
        <w:t xml:space="preserve"> </w:t>
      </w:r>
      <w:r>
        <w:rPr>
          <w:sz w:val="28"/>
        </w:rPr>
        <w:t>of</w:t>
      </w:r>
      <w:r>
        <w:rPr>
          <w:spacing w:val="-5"/>
          <w:sz w:val="28"/>
        </w:rPr>
        <w:t xml:space="preserve"> </w:t>
      </w:r>
      <w:r>
        <w:rPr>
          <w:sz w:val="28"/>
        </w:rPr>
        <w:t>the</w:t>
      </w:r>
      <w:r>
        <w:rPr>
          <w:spacing w:val="-4"/>
          <w:sz w:val="28"/>
        </w:rPr>
        <w:t xml:space="preserve"> </w:t>
      </w:r>
      <w:r>
        <w:rPr>
          <w:sz w:val="28"/>
        </w:rPr>
        <w:t>Von</w:t>
      </w:r>
      <w:r>
        <w:rPr>
          <w:spacing w:val="-4"/>
          <w:sz w:val="28"/>
        </w:rPr>
        <w:t xml:space="preserve"> </w:t>
      </w:r>
      <w:r>
        <w:rPr>
          <w:sz w:val="28"/>
        </w:rPr>
        <w:t>Neumann</w:t>
      </w:r>
      <w:r>
        <w:rPr>
          <w:spacing w:val="-4"/>
          <w:sz w:val="28"/>
        </w:rPr>
        <w:t xml:space="preserve"> </w:t>
      </w:r>
      <w:r>
        <w:rPr>
          <w:sz w:val="28"/>
        </w:rPr>
        <w:t>and</w:t>
      </w:r>
      <w:r>
        <w:rPr>
          <w:spacing w:val="-4"/>
          <w:sz w:val="28"/>
        </w:rPr>
        <w:t xml:space="preserve"> </w:t>
      </w:r>
      <w:r>
        <w:rPr>
          <w:sz w:val="28"/>
        </w:rPr>
        <w:t>Harvard</w:t>
      </w:r>
      <w:r>
        <w:rPr>
          <w:spacing w:val="-4"/>
          <w:sz w:val="28"/>
        </w:rPr>
        <w:t xml:space="preserve"> </w:t>
      </w:r>
      <w:r>
        <w:rPr>
          <w:sz w:val="28"/>
        </w:rPr>
        <w:t>computing</w:t>
      </w:r>
      <w:r>
        <w:rPr>
          <w:spacing w:val="-4"/>
          <w:sz w:val="28"/>
        </w:rPr>
        <w:t xml:space="preserve"> </w:t>
      </w:r>
      <w:r>
        <w:rPr>
          <w:sz w:val="28"/>
        </w:rPr>
        <w:t>architectures.</w:t>
      </w:r>
      <w:r>
        <w:rPr>
          <w:spacing w:val="40"/>
          <w:sz w:val="28"/>
        </w:rPr>
        <w:t xml:space="preserve"> </w:t>
      </w:r>
      <w:r>
        <w:rPr>
          <w:sz w:val="28"/>
        </w:rPr>
        <w:t>What are the fundamental differences between the two and for what is is each designed to achieve ?</w:t>
      </w:r>
    </w:p>
    <w:p w14:paraId="157DA2D5">
      <w:pPr>
        <w:rPr>
          <w:sz w:val="28"/>
          <w:szCs w:val="28"/>
        </w:rPr>
      </w:pPr>
      <w:r>
        <w:rPr>
          <w:rFonts w:hint="default"/>
          <w:sz w:val="28"/>
          <w:lang w:val="vi-VN"/>
        </w:rPr>
        <w:t xml:space="preserve">-&gt; </w:t>
      </w:r>
      <w:r>
        <w:rPr>
          <w:sz w:val="28"/>
          <w:szCs w:val="28"/>
        </w:rPr>
        <w:t xml:space="preserve">Von Neumann architecture and Harvard architecture are two different computer system designs. </w:t>
      </w:r>
    </w:p>
    <w:p w14:paraId="2A3DBE7D">
      <w:pPr>
        <w:rPr>
          <w:sz w:val="28"/>
          <w:szCs w:val="28"/>
        </w:rPr>
      </w:pPr>
      <w:r>
        <w:rPr>
          <w:rFonts w:hint="default"/>
          <w:sz w:val="28"/>
          <w:szCs w:val="28"/>
          <w:lang w:val="vi-VN"/>
        </w:rPr>
        <w:t xml:space="preserve">+ </w:t>
      </w:r>
      <w:r>
        <w:rPr>
          <w:sz w:val="28"/>
          <w:szCs w:val="28"/>
        </w:rPr>
        <w:t>In Von Neumann architecture, both data and instructions share a single memory space.</w:t>
      </w:r>
    </w:p>
    <w:p w14:paraId="7A65CDD0">
      <w:pPr>
        <w:rPr>
          <w:rFonts w:hint="default"/>
          <w:sz w:val="28"/>
          <w:szCs w:val="28"/>
          <w:lang w:val="vi-VN"/>
        </w:rPr>
      </w:pPr>
      <w:r>
        <w:rPr>
          <w:rFonts w:hint="default"/>
          <w:sz w:val="28"/>
          <w:szCs w:val="28"/>
          <w:lang w:val="vi-VN"/>
        </w:rPr>
        <w:t xml:space="preserve">+ </w:t>
      </w:r>
      <w:r>
        <w:rPr>
          <w:sz w:val="28"/>
          <w:szCs w:val="28"/>
        </w:rPr>
        <w:t>In Harvard architecture, data and instructions are stored in separate memory spaces.</w:t>
      </w:r>
    </w:p>
    <w:p w14:paraId="40174A29">
      <w:pPr>
        <w:rPr>
          <w:sz w:val="28"/>
          <w:szCs w:val="28"/>
        </w:rPr>
      </w:pPr>
      <w:r>
        <w:rPr>
          <w:rFonts w:hint="default"/>
          <w:sz w:val="28"/>
          <w:szCs w:val="28"/>
          <w:lang w:val="vi-VN"/>
        </w:rPr>
        <w:t xml:space="preserve">- </w:t>
      </w:r>
      <w:r>
        <w:rPr>
          <w:sz w:val="28"/>
          <w:szCs w:val="28"/>
        </w:rPr>
        <w:t>Von Neumann:</w:t>
      </w:r>
    </w:p>
    <w:p w14:paraId="16604059">
      <w:pPr>
        <w:rPr>
          <w:sz w:val="28"/>
          <w:szCs w:val="28"/>
        </w:rPr>
      </w:pPr>
      <w:r>
        <w:rPr>
          <w:rFonts w:hint="default"/>
          <w:sz w:val="28"/>
          <w:szCs w:val="28"/>
          <w:lang w:val="vi-VN"/>
        </w:rPr>
        <w:t xml:space="preserve">+ </w:t>
      </w:r>
      <w:r>
        <w:rPr>
          <w:sz w:val="28"/>
          <w:szCs w:val="28"/>
        </w:rPr>
        <w:t>Data and instructions stored in the same location.</w:t>
      </w:r>
    </w:p>
    <w:p w14:paraId="2374B2B2">
      <w:pPr>
        <w:rPr>
          <w:sz w:val="28"/>
          <w:szCs w:val="28"/>
        </w:rPr>
      </w:pPr>
      <w:r>
        <w:rPr>
          <w:rFonts w:hint="default"/>
          <w:sz w:val="28"/>
          <w:szCs w:val="28"/>
          <w:lang w:val="vi-VN"/>
        </w:rPr>
        <w:t xml:space="preserve">+ </w:t>
      </w:r>
      <w:r>
        <w:rPr>
          <w:sz w:val="28"/>
          <w:szCs w:val="28"/>
        </w:rPr>
        <w:t>Stack central to handling multiple tasks/interrupts.</w:t>
      </w:r>
    </w:p>
    <w:p w14:paraId="31679DC9">
      <w:pPr>
        <w:rPr>
          <w:sz w:val="28"/>
          <w:szCs w:val="28"/>
        </w:rPr>
      </w:pPr>
      <w:r>
        <w:rPr>
          <w:rFonts w:hint="default"/>
          <w:sz w:val="28"/>
          <w:szCs w:val="28"/>
          <w:lang w:val="vi-VN"/>
        </w:rPr>
        <w:t xml:space="preserve">- </w:t>
      </w:r>
      <w:r>
        <w:rPr>
          <w:sz w:val="28"/>
          <w:szCs w:val="28"/>
        </w:rPr>
        <w:t xml:space="preserve">Harvard: </w:t>
      </w:r>
    </w:p>
    <w:p w14:paraId="1BB4A927">
      <w:pPr>
        <w:rPr>
          <w:sz w:val="28"/>
          <w:szCs w:val="28"/>
        </w:rPr>
      </w:pPr>
      <w:r>
        <w:rPr>
          <w:rFonts w:hint="default"/>
          <w:sz w:val="28"/>
          <w:szCs w:val="28"/>
          <w:lang w:val="vi-VN"/>
        </w:rPr>
        <w:t xml:space="preserve">+ </w:t>
      </w:r>
      <w:r>
        <w:rPr>
          <w:sz w:val="28"/>
          <w:szCs w:val="28"/>
        </w:rPr>
        <w:t>Separates data and instructions.</w:t>
      </w:r>
    </w:p>
    <w:p w14:paraId="0BA7134D">
      <w:pPr>
        <w:rPr>
          <w:sz w:val="28"/>
          <w:szCs w:val="28"/>
        </w:rPr>
      </w:pPr>
      <w:r>
        <w:rPr>
          <w:rFonts w:hint="default"/>
          <w:sz w:val="28"/>
          <w:szCs w:val="28"/>
          <w:lang w:val="vi-VN"/>
        </w:rPr>
        <w:t xml:space="preserve">+ </w:t>
      </w:r>
      <w:r>
        <w:rPr>
          <w:sz w:val="28"/>
          <w:szCs w:val="28"/>
        </w:rPr>
        <w:t>Increased efficiency and security</w:t>
      </w:r>
    </w:p>
    <w:p w14:paraId="4111F6C7">
      <w:r>
        <w:rPr>
          <w:rFonts w:hint="default"/>
          <w:sz w:val="28"/>
          <w:szCs w:val="28"/>
          <w:lang w:val="vi-VN"/>
        </w:rPr>
        <w:t xml:space="preserve">+ </w:t>
      </w:r>
      <w:r>
        <w:rPr>
          <w:sz w:val="28"/>
          <w:szCs w:val="28"/>
        </w:rPr>
        <w:t>Reduced generality and versatility.</w:t>
      </w:r>
    </w:p>
    <w:p w14:paraId="5DA7430F"/>
    <w:p w14:paraId="30EDF765">
      <w:pPr>
        <w:pStyle w:val="9"/>
        <w:numPr>
          <w:ilvl w:val="0"/>
          <w:numId w:val="2"/>
        </w:numPr>
        <w:tabs>
          <w:tab w:val="left" w:pos="533"/>
        </w:tabs>
        <w:spacing w:before="116" w:after="0" w:line="240" w:lineRule="auto"/>
        <w:ind w:left="533" w:right="0" w:hanging="420"/>
        <w:jc w:val="left"/>
        <w:rPr>
          <w:sz w:val="28"/>
        </w:rPr>
      </w:pPr>
      <w:r>
        <w:rPr>
          <w:sz w:val="28"/>
        </w:rPr>
        <w:t>What</w:t>
      </w:r>
      <w:r>
        <w:rPr>
          <w:spacing w:val="-2"/>
          <w:sz w:val="28"/>
        </w:rPr>
        <w:t xml:space="preserve"> </w:t>
      </w:r>
      <w:r>
        <w:rPr>
          <w:sz w:val="28"/>
        </w:rPr>
        <w:t>is cache</w:t>
      </w:r>
      <w:r>
        <w:rPr>
          <w:spacing w:val="-1"/>
          <w:sz w:val="28"/>
        </w:rPr>
        <w:t xml:space="preserve"> </w:t>
      </w:r>
      <w:r>
        <w:rPr>
          <w:sz w:val="28"/>
        </w:rPr>
        <w:t>memory and</w:t>
      </w:r>
      <w:r>
        <w:rPr>
          <w:spacing w:val="-1"/>
          <w:sz w:val="28"/>
        </w:rPr>
        <w:t xml:space="preserve"> </w:t>
      </w:r>
      <w:r>
        <w:rPr>
          <w:sz w:val="28"/>
        </w:rPr>
        <w:t>what</w:t>
      </w:r>
      <w:r>
        <w:rPr>
          <w:spacing w:val="-1"/>
          <w:sz w:val="28"/>
        </w:rPr>
        <w:t xml:space="preserve"> </w:t>
      </w:r>
      <w:r>
        <w:rPr>
          <w:sz w:val="28"/>
        </w:rPr>
        <w:t>is</w:t>
      </w:r>
      <w:r>
        <w:rPr>
          <w:spacing w:val="-1"/>
          <w:sz w:val="28"/>
        </w:rPr>
        <w:t xml:space="preserve"> </w:t>
      </w:r>
      <w:r>
        <w:rPr>
          <w:sz w:val="28"/>
        </w:rPr>
        <w:t>its primary</w:t>
      </w:r>
      <w:r>
        <w:rPr>
          <w:spacing w:val="-1"/>
          <w:sz w:val="28"/>
        </w:rPr>
        <w:t xml:space="preserve"> </w:t>
      </w:r>
      <w:r>
        <w:rPr>
          <w:sz w:val="28"/>
        </w:rPr>
        <w:t xml:space="preserve">role </w:t>
      </w:r>
      <w:r>
        <w:rPr>
          <w:spacing w:val="-10"/>
          <w:sz w:val="28"/>
        </w:rPr>
        <w:t>?</w:t>
      </w:r>
    </w:p>
    <w:p w14:paraId="55657D23">
      <w:pPr>
        <w:pStyle w:val="9"/>
        <w:widowControl w:val="0"/>
        <w:numPr>
          <w:numId w:val="0"/>
        </w:numPr>
        <w:tabs>
          <w:tab w:val="left" w:pos="533"/>
        </w:tabs>
        <w:autoSpaceDE w:val="0"/>
        <w:autoSpaceDN w:val="0"/>
        <w:spacing w:before="116" w:after="0" w:line="240" w:lineRule="auto"/>
        <w:ind w:right="0" w:rightChars="0"/>
        <w:jc w:val="left"/>
        <w:rPr>
          <w:sz w:val="28"/>
          <w:szCs w:val="28"/>
        </w:rPr>
      </w:pPr>
      <w:r>
        <w:rPr>
          <w:rFonts w:hint="default"/>
          <w:spacing w:val="-10"/>
          <w:sz w:val="28"/>
          <w:lang w:val="vi-VN"/>
        </w:rPr>
        <w:t xml:space="preserve">-&gt; </w:t>
      </w:r>
      <w:r>
        <w:rPr>
          <w:sz w:val="28"/>
          <w:szCs w:val="28"/>
        </w:rPr>
        <w:t>Cache memory is a small, high-speed memory unit located between the CPU and main memory (RAM). Its primary role is to temporarily store frequently used data and instructions to reduce the CPU's access time to the main memory, thereby improving overall system performance.</w:t>
      </w:r>
    </w:p>
    <w:p w14:paraId="5919D4DB">
      <w:pPr>
        <w:pStyle w:val="9"/>
        <w:widowControl w:val="0"/>
        <w:numPr>
          <w:numId w:val="0"/>
        </w:numPr>
        <w:tabs>
          <w:tab w:val="left" w:pos="533"/>
        </w:tabs>
        <w:autoSpaceDE w:val="0"/>
        <w:autoSpaceDN w:val="0"/>
        <w:spacing w:before="116" w:after="0" w:line="240" w:lineRule="auto"/>
        <w:ind w:right="0" w:rightChars="0"/>
        <w:jc w:val="left"/>
        <w:rPr>
          <w:rFonts w:hint="default"/>
          <w:sz w:val="28"/>
          <w:szCs w:val="28"/>
          <w:lang w:val="vi-VN"/>
        </w:rPr>
      </w:pPr>
    </w:p>
    <w:p w14:paraId="27E1DFEE">
      <w:pPr>
        <w:pStyle w:val="9"/>
        <w:numPr>
          <w:ilvl w:val="0"/>
          <w:numId w:val="2"/>
        </w:numPr>
        <w:tabs>
          <w:tab w:val="left" w:pos="533"/>
        </w:tabs>
        <w:spacing w:before="118" w:after="0" w:line="240" w:lineRule="auto"/>
        <w:ind w:left="533" w:right="0" w:hanging="420"/>
        <w:jc w:val="left"/>
        <w:rPr>
          <w:sz w:val="28"/>
        </w:rPr>
      </w:pPr>
      <w:r>
        <w:rPr>
          <w:sz w:val="28"/>
        </w:rPr>
        <w:t>Explain</w:t>
      </w:r>
      <w:r>
        <w:rPr>
          <w:spacing w:val="-1"/>
          <w:sz w:val="28"/>
        </w:rPr>
        <w:t xml:space="preserve"> </w:t>
      </w:r>
      <w:r>
        <w:rPr>
          <w:sz w:val="28"/>
        </w:rPr>
        <w:t>the concept</w:t>
      </w:r>
      <w:r>
        <w:rPr>
          <w:spacing w:val="-2"/>
          <w:sz w:val="28"/>
        </w:rPr>
        <w:t xml:space="preserve"> </w:t>
      </w:r>
      <w:r>
        <w:rPr>
          <w:sz w:val="28"/>
        </w:rPr>
        <w:t>of</w:t>
      </w:r>
      <w:r>
        <w:rPr>
          <w:spacing w:val="-1"/>
          <w:sz w:val="28"/>
        </w:rPr>
        <w:t xml:space="preserve"> </w:t>
      </w:r>
      <w:r>
        <w:rPr>
          <w:sz w:val="28"/>
        </w:rPr>
        <w:t>an</w:t>
      </w:r>
      <w:r>
        <w:rPr>
          <w:spacing w:val="-1"/>
          <w:sz w:val="28"/>
        </w:rPr>
        <w:t xml:space="preserve"> </w:t>
      </w:r>
      <w:r>
        <w:rPr>
          <w:sz w:val="28"/>
        </w:rPr>
        <w:t>interrupt,</w:t>
      </w:r>
      <w:r>
        <w:rPr>
          <w:spacing w:val="-1"/>
          <w:sz w:val="28"/>
        </w:rPr>
        <w:t xml:space="preserve"> </w:t>
      </w:r>
      <w:r>
        <w:rPr>
          <w:sz w:val="28"/>
        </w:rPr>
        <w:t>and</w:t>
      </w:r>
      <w:r>
        <w:rPr>
          <w:spacing w:val="-1"/>
          <w:sz w:val="28"/>
        </w:rPr>
        <w:t xml:space="preserve"> </w:t>
      </w:r>
      <w:r>
        <w:rPr>
          <w:sz w:val="28"/>
        </w:rPr>
        <w:t>list</w:t>
      </w:r>
      <w:r>
        <w:rPr>
          <w:spacing w:val="-1"/>
          <w:sz w:val="28"/>
        </w:rPr>
        <w:t xml:space="preserve"> </w:t>
      </w:r>
      <w:r>
        <w:rPr>
          <w:sz w:val="28"/>
        </w:rPr>
        <w:t>four</w:t>
      </w:r>
      <w:r>
        <w:rPr>
          <w:spacing w:val="-2"/>
          <w:sz w:val="28"/>
        </w:rPr>
        <w:t xml:space="preserve"> </w:t>
      </w:r>
      <w:r>
        <w:rPr>
          <w:sz w:val="28"/>
        </w:rPr>
        <w:t xml:space="preserve">common </w:t>
      </w:r>
      <w:r>
        <w:rPr>
          <w:spacing w:val="-2"/>
          <w:sz w:val="28"/>
        </w:rPr>
        <w:t>types.</w:t>
      </w:r>
    </w:p>
    <w:p w14:paraId="7ED731F0">
      <w:pPr>
        <w:pStyle w:val="9"/>
        <w:widowControl w:val="0"/>
        <w:numPr>
          <w:numId w:val="0"/>
        </w:numPr>
        <w:tabs>
          <w:tab w:val="left" w:pos="533"/>
        </w:tabs>
        <w:autoSpaceDE w:val="0"/>
        <w:autoSpaceDN w:val="0"/>
        <w:spacing w:before="118" w:after="0" w:line="240" w:lineRule="auto"/>
        <w:ind w:right="0" w:rightChars="0"/>
        <w:jc w:val="left"/>
        <w:rPr>
          <w:sz w:val="28"/>
        </w:rPr>
      </w:pPr>
    </w:p>
    <w:p w14:paraId="7B29D873">
      <w:pPr>
        <w:rPr>
          <w:sz w:val="28"/>
          <w:szCs w:val="28"/>
        </w:rPr>
      </w:pPr>
      <w:r>
        <w:rPr>
          <w:rFonts w:hint="default"/>
          <w:spacing w:val="-2"/>
          <w:sz w:val="28"/>
          <w:lang w:val="vi-VN"/>
        </w:rPr>
        <w:t xml:space="preserve">-&gt; </w:t>
      </w:r>
      <w:r>
        <w:rPr>
          <w:sz w:val="28"/>
          <w:szCs w:val="28"/>
        </w:rPr>
        <w:t>An interrupt is a signal sent to the CPU to request its attention.</w:t>
      </w:r>
      <w:r>
        <w:br w:type="textWrapping"/>
      </w:r>
      <w:r>
        <w:rPr>
          <w:rFonts w:hint="default"/>
          <w:lang w:val="vi-VN"/>
        </w:rPr>
        <w:t xml:space="preserve">- </w:t>
      </w:r>
      <w:r>
        <w:rPr>
          <w:sz w:val="28"/>
          <w:szCs w:val="28"/>
        </w:rPr>
        <w:t>Hardware interrupts (I/O devices signaling CPU)</w:t>
      </w:r>
    </w:p>
    <w:p w14:paraId="0F61B183">
      <w:pPr>
        <w:rPr>
          <w:sz w:val="28"/>
          <w:szCs w:val="28"/>
        </w:rPr>
      </w:pPr>
      <w:r>
        <w:rPr>
          <w:rFonts w:hint="default"/>
          <w:sz w:val="28"/>
          <w:szCs w:val="28"/>
          <w:lang w:val="vi-VN"/>
        </w:rPr>
        <w:t xml:space="preserve">- </w:t>
      </w:r>
      <w:r>
        <w:rPr>
          <w:sz w:val="28"/>
          <w:szCs w:val="28"/>
        </w:rPr>
        <w:t>Software interrupts (system calls)</w:t>
      </w:r>
    </w:p>
    <w:p w14:paraId="31E39A46">
      <w:pPr>
        <w:rPr>
          <w:sz w:val="28"/>
          <w:szCs w:val="28"/>
        </w:rPr>
      </w:pPr>
      <w:r>
        <w:rPr>
          <w:rFonts w:hint="default"/>
          <w:sz w:val="28"/>
          <w:szCs w:val="28"/>
          <w:lang w:val="vi-VN"/>
        </w:rPr>
        <w:t xml:space="preserve">- </w:t>
      </w:r>
      <w:r>
        <w:rPr>
          <w:sz w:val="28"/>
          <w:szCs w:val="28"/>
        </w:rPr>
        <w:t>External interrupts (external hardware events)</w:t>
      </w:r>
    </w:p>
    <w:p w14:paraId="03A2454D">
      <w:pPr>
        <w:rPr>
          <w:sz w:val="28"/>
          <w:szCs w:val="28"/>
        </w:rPr>
      </w:pPr>
      <w:r>
        <w:rPr>
          <w:rFonts w:hint="default"/>
          <w:sz w:val="28"/>
          <w:szCs w:val="28"/>
          <w:lang w:val="vi-VN"/>
        </w:rPr>
        <w:t>-</w:t>
      </w:r>
      <w:r>
        <w:rPr>
          <w:sz w:val="28"/>
          <w:szCs w:val="28"/>
        </w:rPr>
        <w:t xml:space="preserve"> Internal interrupts (divide-by-zero error)</w:t>
      </w:r>
    </w:p>
    <w:p w14:paraId="572A94E0">
      <w:pPr>
        <w:rPr>
          <w:sz w:val="28"/>
          <w:szCs w:val="28"/>
        </w:rPr>
      </w:pPr>
    </w:p>
    <w:p w14:paraId="7046C0FF">
      <w:pPr>
        <w:pStyle w:val="9"/>
        <w:numPr>
          <w:ilvl w:val="1"/>
          <w:numId w:val="2"/>
        </w:numPr>
        <w:tabs>
          <w:tab w:val="left" w:pos="1229"/>
        </w:tabs>
        <w:spacing w:before="119" w:after="0" w:line="240" w:lineRule="auto"/>
        <w:ind w:left="1229" w:right="1089" w:hanging="756"/>
        <w:jc w:val="left"/>
        <w:rPr>
          <w:sz w:val="28"/>
        </w:rPr>
      </w:pPr>
      <w:r>
        <w:rPr>
          <w:sz w:val="28"/>
        </w:rPr>
        <w:t>Polling</w:t>
      </w:r>
      <w:r>
        <w:rPr>
          <w:spacing w:val="-3"/>
          <w:sz w:val="28"/>
        </w:rPr>
        <w:t xml:space="preserve"> </w:t>
      </w:r>
      <w:r>
        <w:rPr>
          <w:sz w:val="28"/>
        </w:rPr>
        <w:t>is</w:t>
      </w:r>
      <w:r>
        <w:rPr>
          <w:spacing w:val="-3"/>
          <w:sz w:val="28"/>
        </w:rPr>
        <w:t xml:space="preserve"> </w:t>
      </w:r>
      <w:r>
        <w:rPr>
          <w:sz w:val="28"/>
        </w:rPr>
        <w:t>an</w:t>
      </w:r>
      <w:r>
        <w:rPr>
          <w:spacing w:val="-3"/>
          <w:sz w:val="28"/>
        </w:rPr>
        <w:t xml:space="preserve"> </w:t>
      </w:r>
      <w:r>
        <w:rPr>
          <w:sz w:val="28"/>
        </w:rPr>
        <w:t>alternative</w:t>
      </w:r>
      <w:r>
        <w:rPr>
          <w:spacing w:val="-3"/>
          <w:sz w:val="28"/>
        </w:rPr>
        <w:t xml:space="preserve"> </w:t>
      </w:r>
      <w:r>
        <w:rPr>
          <w:sz w:val="28"/>
        </w:rPr>
        <w:t>to</w:t>
      </w:r>
      <w:r>
        <w:rPr>
          <w:spacing w:val="-3"/>
          <w:sz w:val="28"/>
        </w:rPr>
        <w:t xml:space="preserve"> </w:t>
      </w:r>
      <w:r>
        <w:rPr>
          <w:sz w:val="28"/>
        </w:rPr>
        <w:t>interrupts</w:t>
      </w:r>
      <w:r>
        <w:rPr>
          <w:spacing w:val="-3"/>
          <w:sz w:val="28"/>
        </w:rPr>
        <w:t xml:space="preserve"> </w:t>
      </w:r>
      <w:r>
        <w:rPr>
          <w:sz w:val="28"/>
        </w:rPr>
        <w:t>?</w:t>
      </w:r>
      <w:r>
        <w:rPr>
          <w:spacing w:val="40"/>
          <w:sz w:val="28"/>
        </w:rPr>
        <w:t xml:space="preserve"> </w:t>
      </w:r>
      <w:r>
        <w:rPr>
          <w:sz w:val="28"/>
        </w:rPr>
        <w:t>Briefly</w:t>
      </w:r>
      <w:r>
        <w:rPr>
          <w:spacing w:val="-3"/>
          <w:sz w:val="28"/>
        </w:rPr>
        <w:t xml:space="preserve"> </w:t>
      </w:r>
      <w:r>
        <w:rPr>
          <w:sz w:val="28"/>
        </w:rPr>
        <w:t>explain</w:t>
      </w:r>
      <w:r>
        <w:rPr>
          <w:spacing w:val="-3"/>
          <w:sz w:val="28"/>
        </w:rPr>
        <w:t xml:space="preserve"> </w:t>
      </w:r>
      <w:r>
        <w:rPr>
          <w:sz w:val="28"/>
        </w:rPr>
        <w:t>polling</w:t>
      </w:r>
      <w:r>
        <w:rPr>
          <w:spacing w:val="-3"/>
          <w:sz w:val="28"/>
        </w:rPr>
        <w:t xml:space="preserve"> </w:t>
      </w:r>
      <w:r>
        <w:rPr>
          <w:sz w:val="28"/>
        </w:rPr>
        <w:t>and</w:t>
      </w:r>
      <w:r>
        <w:rPr>
          <w:spacing w:val="-3"/>
          <w:sz w:val="28"/>
        </w:rPr>
        <w:t xml:space="preserve"> </w:t>
      </w:r>
      <w:r>
        <w:rPr>
          <w:sz w:val="28"/>
        </w:rPr>
        <w:t>why</w:t>
      </w:r>
      <w:r>
        <w:rPr>
          <w:spacing w:val="-3"/>
          <w:sz w:val="28"/>
        </w:rPr>
        <w:t xml:space="preserve"> </w:t>
      </w:r>
      <w:r>
        <w:rPr>
          <w:sz w:val="28"/>
        </w:rPr>
        <w:t>it</w:t>
      </w:r>
      <w:r>
        <w:rPr>
          <w:spacing w:val="-4"/>
          <w:sz w:val="28"/>
        </w:rPr>
        <w:t xml:space="preserve"> </w:t>
      </w:r>
      <w:r>
        <w:rPr>
          <w:sz w:val="28"/>
        </w:rPr>
        <w:t>is</w:t>
      </w:r>
      <w:r>
        <w:rPr>
          <w:spacing w:val="-3"/>
          <w:sz w:val="28"/>
        </w:rPr>
        <w:t xml:space="preserve"> </w:t>
      </w:r>
      <w:r>
        <w:rPr>
          <w:sz w:val="28"/>
        </w:rPr>
        <w:t>not</w:t>
      </w:r>
      <w:r>
        <w:rPr>
          <w:spacing w:val="-4"/>
          <w:sz w:val="28"/>
        </w:rPr>
        <w:t xml:space="preserve"> </w:t>
      </w:r>
      <w:r>
        <w:rPr>
          <w:sz w:val="28"/>
        </w:rPr>
        <w:t>com- monly used.</w:t>
      </w:r>
    </w:p>
    <w:p w14:paraId="65B791F2">
      <w:pPr>
        <w:pStyle w:val="9"/>
        <w:widowControl w:val="0"/>
        <w:numPr>
          <w:numId w:val="0"/>
        </w:numPr>
        <w:tabs>
          <w:tab w:val="left" w:pos="1229"/>
        </w:tabs>
        <w:autoSpaceDE w:val="0"/>
        <w:autoSpaceDN w:val="0"/>
        <w:spacing w:before="119" w:after="0" w:line="240" w:lineRule="auto"/>
        <w:ind w:right="1089" w:rightChars="0"/>
        <w:jc w:val="left"/>
        <w:rPr>
          <w:sz w:val="28"/>
          <w:szCs w:val="28"/>
        </w:rPr>
      </w:pPr>
      <w:r>
        <w:rPr>
          <w:rFonts w:hint="default"/>
          <w:sz w:val="28"/>
          <w:lang w:val="vi-VN"/>
        </w:rPr>
        <w:t xml:space="preserve">            -&gt; </w:t>
      </w:r>
      <w:r>
        <w:rPr>
          <w:sz w:val="28"/>
          <w:szCs w:val="28"/>
        </w:rPr>
        <w:t>Polling is an alternative to interrupts where the CPU periodically checks if a device or condition needs attention. Polling is not commonly used because it is less efficient, consumes CPU resources, and can introduce latency in responding to events.</w:t>
      </w:r>
    </w:p>
    <w:p w14:paraId="5BE7D879">
      <w:pPr>
        <w:pStyle w:val="9"/>
        <w:widowControl w:val="0"/>
        <w:numPr>
          <w:numId w:val="0"/>
        </w:numPr>
        <w:tabs>
          <w:tab w:val="left" w:pos="1229"/>
        </w:tabs>
        <w:autoSpaceDE w:val="0"/>
        <w:autoSpaceDN w:val="0"/>
        <w:spacing w:before="119" w:after="0" w:line="240" w:lineRule="auto"/>
        <w:ind w:right="1089" w:rightChars="0"/>
        <w:jc w:val="left"/>
        <w:rPr>
          <w:rFonts w:hint="default"/>
          <w:sz w:val="28"/>
          <w:szCs w:val="28"/>
          <w:lang w:val="vi-VN"/>
        </w:rPr>
      </w:pPr>
    </w:p>
    <w:p w14:paraId="7B60B0C2">
      <w:pPr>
        <w:pStyle w:val="9"/>
        <w:numPr>
          <w:ilvl w:val="0"/>
          <w:numId w:val="2"/>
        </w:numPr>
        <w:tabs>
          <w:tab w:val="left" w:pos="533"/>
        </w:tabs>
        <w:spacing w:before="118" w:after="0" w:line="240" w:lineRule="auto"/>
        <w:ind w:left="533" w:right="1211" w:hanging="420"/>
        <w:jc w:val="left"/>
        <w:rPr>
          <w:sz w:val="28"/>
        </w:rPr>
      </w:pPr>
      <w:r>
        <w:rPr>
          <w:sz w:val="28"/>
        </w:rPr>
        <w:t>Explain</w:t>
      </w:r>
      <w:r>
        <w:rPr>
          <w:spacing w:val="-2"/>
          <w:sz w:val="28"/>
        </w:rPr>
        <w:t xml:space="preserve"> </w:t>
      </w:r>
      <w:r>
        <w:rPr>
          <w:sz w:val="28"/>
        </w:rPr>
        <w:t>the</w:t>
      </w:r>
      <w:r>
        <w:rPr>
          <w:spacing w:val="-2"/>
          <w:sz w:val="28"/>
        </w:rPr>
        <w:t xml:space="preserve"> </w:t>
      </w:r>
      <w:r>
        <w:rPr>
          <w:sz w:val="28"/>
        </w:rPr>
        <w:t>general</w:t>
      </w:r>
      <w:r>
        <w:rPr>
          <w:spacing w:val="-3"/>
          <w:sz w:val="28"/>
        </w:rPr>
        <w:t xml:space="preserve"> </w:t>
      </w:r>
      <w:r>
        <w:rPr>
          <w:sz w:val="28"/>
        </w:rPr>
        <w:t>concept</w:t>
      </w:r>
      <w:r>
        <w:rPr>
          <w:spacing w:val="-3"/>
          <w:sz w:val="28"/>
        </w:rPr>
        <w:t xml:space="preserve"> </w:t>
      </w:r>
      <w:r>
        <w:rPr>
          <w:sz w:val="28"/>
        </w:rPr>
        <w:t>of</w:t>
      </w:r>
      <w:r>
        <w:rPr>
          <w:spacing w:val="-3"/>
          <w:sz w:val="28"/>
        </w:rPr>
        <w:t xml:space="preserve"> </w:t>
      </w:r>
      <w:r>
        <w:rPr>
          <w:sz w:val="28"/>
        </w:rPr>
        <w:t>a</w:t>
      </w:r>
      <w:r>
        <w:rPr>
          <w:spacing w:val="-2"/>
          <w:sz w:val="28"/>
        </w:rPr>
        <w:t xml:space="preserve"> </w:t>
      </w:r>
      <w:r>
        <w:rPr>
          <w:sz w:val="28"/>
        </w:rPr>
        <w:t>stack</w:t>
      </w:r>
      <w:r>
        <w:rPr>
          <w:spacing w:val="-2"/>
          <w:sz w:val="28"/>
        </w:rPr>
        <w:t xml:space="preserve"> </w:t>
      </w:r>
      <w:r>
        <w:rPr>
          <w:sz w:val="28"/>
        </w:rPr>
        <w:t>-</w:t>
      </w:r>
      <w:r>
        <w:rPr>
          <w:spacing w:val="-3"/>
          <w:sz w:val="28"/>
        </w:rPr>
        <w:t xml:space="preserve"> </w:t>
      </w:r>
      <w:r>
        <w:rPr>
          <w:sz w:val="28"/>
        </w:rPr>
        <w:t>how</w:t>
      </w:r>
      <w:r>
        <w:rPr>
          <w:spacing w:val="-2"/>
          <w:sz w:val="28"/>
        </w:rPr>
        <w:t xml:space="preserve"> </w:t>
      </w:r>
      <w:r>
        <w:rPr>
          <w:sz w:val="28"/>
        </w:rPr>
        <w:t>do</w:t>
      </w:r>
      <w:r>
        <w:rPr>
          <w:spacing w:val="-2"/>
          <w:sz w:val="28"/>
        </w:rPr>
        <w:t xml:space="preserve"> </w:t>
      </w:r>
      <w:r>
        <w:rPr>
          <w:sz w:val="28"/>
        </w:rPr>
        <w:t>they</w:t>
      </w:r>
      <w:r>
        <w:rPr>
          <w:spacing w:val="-2"/>
          <w:sz w:val="28"/>
        </w:rPr>
        <w:t xml:space="preserve"> </w:t>
      </w:r>
      <w:r>
        <w:rPr>
          <w:sz w:val="28"/>
        </w:rPr>
        <w:t>work,</w:t>
      </w:r>
      <w:r>
        <w:rPr>
          <w:spacing w:val="-3"/>
          <w:sz w:val="28"/>
        </w:rPr>
        <w:t xml:space="preserve"> </w:t>
      </w:r>
      <w:r>
        <w:rPr>
          <w:sz w:val="28"/>
        </w:rPr>
        <w:t>and</w:t>
      </w:r>
      <w:r>
        <w:rPr>
          <w:spacing w:val="-2"/>
          <w:sz w:val="28"/>
        </w:rPr>
        <w:t xml:space="preserve"> </w:t>
      </w:r>
      <w:r>
        <w:rPr>
          <w:sz w:val="28"/>
        </w:rPr>
        <w:t>what</w:t>
      </w:r>
      <w:r>
        <w:rPr>
          <w:spacing w:val="-3"/>
          <w:sz w:val="28"/>
        </w:rPr>
        <w:t xml:space="preserve"> </w:t>
      </w:r>
      <w:r>
        <w:rPr>
          <w:sz w:val="28"/>
        </w:rPr>
        <w:t>is</w:t>
      </w:r>
      <w:r>
        <w:rPr>
          <w:spacing w:val="-2"/>
          <w:sz w:val="28"/>
        </w:rPr>
        <w:t xml:space="preserve"> </w:t>
      </w:r>
      <w:r>
        <w:rPr>
          <w:sz w:val="28"/>
        </w:rPr>
        <w:t>their</w:t>
      </w:r>
      <w:r>
        <w:rPr>
          <w:spacing w:val="-3"/>
          <w:sz w:val="28"/>
        </w:rPr>
        <w:t xml:space="preserve"> </w:t>
      </w:r>
      <w:r>
        <w:rPr>
          <w:sz w:val="28"/>
        </w:rPr>
        <w:t>primary</w:t>
      </w:r>
      <w:r>
        <w:rPr>
          <w:spacing w:val="-2"/>
          <w:sz w:val="28"/>
        </w:rPr>
        <w:t xml:space="preserve"> </w:t>
      </w:r>
      <w:r>
        <w:rPr>
          <w:sz w:val="28"/>
        </w:rPr>
        <w:t xml:space="preserve">pur- </w:t>
      </w:r>
      <w:r>
        <w:rPr>
          <w:spacing w:val="-2"/>
          <w:sz w:val="28"/>
        </w:rPr>
        <w:t>pose.</w:t>
      </w:r>
    </w:p>
    <w:p w14:paraId="5394331E">
      <w:pPr>
        <w:pStyle w:val="9"/>
        <w:widowControl w:val="0"/>
        <w:numPr>
          <w:numId w:val="0"/>
        </w:numPr>
        <w:tabs>
          <w:tab w:val="left" w:pos="533"/>
        </w:tabs>
        <w:autoSpaceDE w:val="0"/>
        <w:autoSpaceDN w:val="0"/>
        <w:spacing w:before="118" w:after="0" w:line="240" w:lineRule="auto"/>
        <w:ind w:right="1211" w:rightChars="0"/>
        <w:jc w:val="left"/>
        <w:rPr>
          <w:sz w:val="28"/>
          <w:szCs w:val="28"/>
        </w:rPr>
      </w:pPr>
      <w:r>
        <w:rPr>
          <w:rFonts w:hint="default"/>
          <w:spacing w:val="-2"/>
          <w:sz w:val="28"/>
          <w:lang w:val="vi-VN"/>
        </w:rPr>
        <w:t xml:space="preserve">-&gt; </w:t>
      </w:r>
      <w:r>
        <w:rPr>
          <w:sz w:val="28"/>
          <w:szCs w:val="28"/>
        </w:rPr>
        <w:t>A stack is a data structure that follows the Last-In-First-Out (LIFO) principle. It works by pushing data onto the top of the stack and popping data from the top. The primary purpose of a stack is to manage function calls and store local variables and return addresses in a program's execution.</w:t>
      </w:r>
    </w:p>
    <w:p w14:paraId="6C97540A">
      <w:pPr>
        <w:pStyle w:val="9"/>
        <w:numPr>
          <w:ilvl w:val="1"/>
          <w:numId w:val="2"/>
        </w:numPr>
        <w:tabs>
          <w:tab w:val="left" w:pos="1229"/>
        </w:tabs>
        <w:spacing w:before="117" w:after="0" w:line="240" w:lineRule="auto"/>
        <w:ind w:left="1229" w:right="0" w:hanging="756"/>
        <w:jc w:val="left"/>
        <w:rPr>
          <w:sz w:val="28"/>
        </w:rPr>
      </w:pPr>
      <w:r>
        <w:rPr>
          <w:sz w:val="28"/>
        </w:rPr>
        <w:t>How</w:t>
      </w:r>
      <w:r>
        <w:rPr>
          <w:spacing w:val="-2"/>
          <w:sz w:val="28"/>
        </w:rPr>
        <w:t xml:space="preserve"> </w:t>
      </w:r>
      <w:r>
        <w:rPr>
          <w:sz w:val="28"/>
        </w:rPr>
        <w:t>are</w:t>
      </w:r>
      <w:r>
        <w:rPr>
          <w:spacing w:val="-1"/>
          <w:sz w:val="28"/>
        </w:rPr>
        <w:t xml:space="preserve"> </w:t>
      </w:r>
      <w:r>
        <w:rPr>
          <w:sz w:val="28"/>
        </w:rPr>
        <w:t>stacks</w:t>
      </w:r>
      <w:r>
        <w:rPr>
          <w:spacing w:val="-1"/>
          <w:sz w:val="28"/>
        </w:rPr>
        <w:t xml:space="preserve"> </w:t>
      </w:r>
      <w:r>
        <w:rPr>
          <w:sz w:val="28"/>
        </w:rPr>
        <w:t>useful</w:t>
      </w:r>
      <w:r>
        <w:rPr>
          <w:spacing w:val="-2"/>
          <w:sz w:val="28"/>
        </w:rPr>
        <w:t xml:space="preserve"> </w:t>
      </w:r>
      <w:r>
        <w:rPr>
          <w:sz w:val="28"/>
        </w:rPr>
        <w:t>for</w:t>
      </w:r>
      <w:r>
        <w:rPr>
          <w:spacing w:val="-2"/>
          <w:sz w:val="28"/>
        </w:rPr>
        <w:t xml:space="preserve"> </w:t>
      </w:r>
      <w:r>
        <w:rPr>
          <w:sz w:val="28"/>
        </w:rPr>
        <w:t>handling</w:t>
      </w:r>
      <w:r>
        <w:rPr>
          <w:spacing w:val="-1"/>
          <w:sz w:val="28"/>
        </w:rPr>
        <w:t xml:space="preserve"> </w:t>
      </w:r>
      <w:r>
        <w:rPr>
          <w:sz w:val="28"/>
        </w:rPr>
        <w:t>interrupts</w:t>
      </w:r>
      <w:r>
        <w:rPr>
          <w:spacing w:val="-1"/>
          <w:sz w:val="28"/>
        </w:rPr>
        <w:t xml:space="preserve"> </w:t>
      </w:r>
      <w:r>
        <w:rPr>
          <w:spacing w:val="-10"/>
          <w:sz w:val="28"/>
        </w:rPr>
        <w:t>?</w:t>
      </w:r>
    </w:p>
    <w:p w14:paraId="2A96B29E">
      <w:pPr>
        <w:rPr>
          <w:rFonts w:hint="default"/>
          <w:lang w:val="vi-VN"/>
        </w:rPr>
      </w:pPr>
    </w:p>
    <w:p w14:paraId="3232743B">
      <w:pPr>
        <w:ind w:firstLine="880" w:firstLineChars="400"/>
      </w:pPr>
      <w:r>
        <w:rPr>
          <w:rFonts w:hint="default"/>
          <w:lang w:val="vi-VN"/>
        </w:rPr>
        <w:t xml:space="preserve">-&gt; </w:t>
      </w:r>
      <w:r>
        <w:rPr>
          <w:sz w:val="28"/>
          <w:szCs w:val="28"/>
        </w:rPr>
        <w:t>Stacks are useful for handling interrupts because they allow the CPU to save its current execution context (registers, program counter, etc.) when an interrupt occurs, so it can later resume the interrupted task.</w:t>
      </w:r>
    </w:p>
    <w:p w14:paraId="5F28F412">
      <w:pPr>
        <w:pStyle w:val="9"/>
        <w:widowControl w:val="0"/>
        <w:numPr>
          <w:numId w:val="0"/>
        </w:numPr>
        <w:tabs>
          <w:tab w:val="left" w:pos="1229"/>
        </w:tabs>
        <w:autoSpaceDE w:val="0"/>
        <w:autoSpaceDN w:val="0"/>
        <w:spacing w:before="117" w:after="0" w:line="240" w:lineRule="auto"/>
        <w:ind w:right="0" w:rightChars="0"/>
        <w:jc w:val="left"/>
        <w:rPr>
          <w:sz w:val="28"/>
        </w:rPr>
      </w:pPr>
    </w:p>
    <w:p w14:paraId="3F20BF14">
      <w:pPr>
        <w:pStyle w:val="9"/>
        <w:numPr>
          <w:ilvl w:val="1"/>
          <w:numId w:val="2"/>
        </w:numPr>
        <w:tabs>
          <w:tab w:val="left" w:pos="1229"/>
        </w:tabs>
        <w:spacing w:before="119" w:after="0" w:line="240" w:lineRule="auto"/>
        <w:ind w:left="1229" w:right="0" w:hanging="756"/>
        <w:jc w:val="left"/>
        <w:rPr>
          <w:sz w:val="28"/>
        </w:rPr>
      </w:pPr>
      <w:r>
        <w:rPr>
          <w:sz w:val="28"/>
        </w:rPr>
        <w:t>How</w:t>
      </w:r>
      <w:r>
        <w:rPr>
          <w:spacing w:val="-3"/>
          <w:sz w:val="28"/>
        </w:rPr>
        <w:t xml:space="preserve"> </w:t>
      </w:r>
      <w:r>
        <w:rPr>
          <w:sz w:val="28"/>
        </w:rPr>
        <w:t>are</w:t>
      </w:r>
      <w:r>
        <w:rPr>
          <w:spacing w:val="-1"/>
          <w:sz w:val="28"/>
        </w:rPr>
        <w:t xml:space="preserve"> </w:t>
      </w:r>
      <w:r>
        <w:rPr>
          <w:sz w:val="28"/>
        </w:rPr>
        <w:t>stacks</w:t>
      </w:r>
      <w:r>
        <w:rPr>
          <w:spacing w:val="-1"/>
          <w:sz w:val="28"/>
        </w:rPr>
        <w:t xml:space="preserve"> </w:t>
      </w:r>
      <w:r>
        <w:rPr>
          <w:sz w:val="28"/>
        </w:rPr>
        <w:t>useful</w:t>
      </w:r>
      <w:r>
        <w:rPr>
          <w:spacing w:val="-2"/>
          <w:sz w:val="28"/>
        </w:rPr>
        <w:t xml:space="preserve"> </w:t>
      </w:r>
      <w:r>
        <w:rPr>
          <w:sz w:val="28"/>
        </w:rPr>
        <w:t>in</w:t>
      </w:r>
      <w:r>
        <w:rPr>
          <w:spacing w:val="-1"/>
          <w:sz w:val="28"/>
        </w:rPr>
        <w:t xml:space="preserve"> </w:t>
      </w:r>
      <w:r>
        <w:rPr>
          <w:sz w:val="28"/>
        </w:rPr>
        <w:t xml:space="preserve">programming </w:t>
      </w:r>
      <w:r>
        <w:rPr>
          <w:spacing w:val="-10"/>
          <w:sz w:val="28"/>
        </w:rPr>
        <w:t>?</w:t>
      </w:r>
    </w:p>
    <w:p w14:paraId="24C73FF2">
      <w:pPr>
        <w:ind w:firstLine="650" w:firstLineChars="250"/>
        <w:rPr>
          <w:rFonts w:hint="default"/>
          <w:spacing w:val="-10"/>
          <w:sz w:val="28"/>
          <w:lang w:val="vi-VN"/>
        </w:rPr>
      </w:pPr>
    </w:p>
    <w:p w14:paraId="6F2A7CEE">
      <w:pPr>
        <w:ind w:firstLine="650" w:firstLineChars="250"/>
        <w:rPr>
          <w:sz w:val="28"/>
          <w:szCs w:val="28"/>
        </w:rPr>
      </w:pPr>
      <w:r>
        <w:rPr>
          <w:rFonts w:hint="default"/>
          <w:spacing w:val="-10"/>
          <w:sz w:val="28"/>
          <w:lang w:val="vi-VN"/>
        </w:rPr>
        <w:t xml:space="preserve">-&gt; </w:t>
      </w:r>
      <w:r>
        <w:rPr>
          <w:sz w:val="28"/>
          <w:szCs w:val="28"/>
        </w:rPr>
        <w:t>Stacks are useful in programming for various tasks, including managing function calls and recursion, storing temporary data, and implementing data structures like the stack data structure itself. They help maintain program control flow and manage memory efficiently.</w:t>
      </w:r>
    </w:p>
    <w:p w14:paraId="42C08D74">
      <w:pPr>
        <w:pStyle w:val="3"/>
        <w:spacing w:line="240" w:lineRule="auto"/>
        <w:ind w:right="1204"/>
        <w:rPr>
          <w:sz w:val="24"/>
          <w:szCs w:val="24"/>
        </w:rPr>
      </w:pPr>
    </w:p>
    <w:p w14:paraId="5DBAF584">
      <w:pPr>
        <w:pStyle w:val="3"/>
        <w:spacing w:line="240" w:lineRule="auto"/>
        <w:ind w:right="1204"/>
        <w:rPr>
          <w:sz w:val="24"/>
          <w:szCs w:val="24"/>
        </w:rPr>
      </w:pPr>
    </w:p>
    <w:p w14:paraId="1ED66C09">
      <w:pPr>
        <w:pStyle w:val="3"/>
        <w:spacing w:line="240" w:lineRule="auto"/>
        <w:ind w:right="1204"/>
        <w:rPr>
          <w:sz w:val="24"/>
          <w:szCs w:val="24"/>
        </w:rPr>
      </w:pPr>
      <w:r>
        <w:rPr>
          <w:sz w:val="24"/>
          <w:szCs w:val="24"/>
        </w:rPr>
        <w:t>Provide</w:t>
      </w:r>
      <w:r>
        <w:rPr>
          <w:spacing w:val="-4"/>
          <w:sz w:val="24"/>
          <w:szCs w:val="24"/>
        </w:rPr>
        <w:t xml:space="preserve"> </w:t>
      </w:r>
      <w:r>
        <w:rPr>
          <w:sz w:val="24"/>
          <w:szCs w:val="24"/>
        </w:rPr>
        <w:t>all</w:t>
      </w:r>
      <w:r>
        <w:rPr>
          <w:spacing w:val="-5"/>
          <w:sz w:val="24"/>
          <w:szCs w:val="24"/>
        </w:rPr>
        <w:t xml:space="preserve"> </w:t>
      </w:r>
      <w:r>
        <w:rPr>
          <w:sz w:val="24"/>
          <w:szCs w:val="24"/>
        </w:rPr>
        <w:t>the</w:t>
      </w:r>
      <w:r>
        <w:rPr>
          <w:spacing w:val="-4"/>
          <w:sz w:val="24"/>
          <w:szCs w:val="24"/>
        </w:rPr>
        <w:t xml:space="preserve"> </w:t>
      </w:r>
      <w:r>
        <w:rPr>
          <w:sz w:val="24"/>
          <w:szCs w:val="24"/>
        </w:rPr>
        <w:t>answers</w:t>
      </w:r>
      <w:r>
        <w:rPr>
          <w:spacing w:val="-4"/>
          <w:sz w:val="24"/>
          <w:szCs w:val="24"/>
        </w:rPr>
        <w:t xml:space="preserve"> </w:t>
      </w:r>
      <w:r>
        <w:rPr>
          <w:sz w:val="24"/>
          <w:szCs w:val="24"/>
        </w:rPr>
        <w:t>to</w:t>
      </w:r>
      <w:r>
        <w:rPr>
          <w:spacing w:val="-4"/>
          <w:sz w:val="24"/>
          <w:szCs w:val="24"/>
        </w:rPr>
        <w:t xml:space="preserve"> </w:t>
      </w:r>
      <w:r>
        <w:rPr>
          <w:sz w:val="24"/>
          <w:szCs w:val="24"/>
        </w:rPr>
        <w:t>the</w:t>
      </w:r>
      <w:r>
        <w:rPr>
          <w:spacing w:val="-4"/>
          <w:sz w:val="24"/>
          <w:szCs w:val="24"/>
        </w:rPr>
        <w:t xml:space="preserve"> </w:t>
      </w:r>
      <w:r>
        <w:rPr>
          <w:sz w:val="24"/>
          <w:szCs w:val="24"/>
        </w:rPr>
        <w:t>above</w:t>
      </w:r>
      <w:r>
        <w:rPr>
          <w:spacing w:val="-4"/>
          <w:sz w:val="24"/>
          <w:szCs w:val="24"/>
        </w:rPr>
        <w:t xml:space="preserve"> </w:t>
      </w:r>
      <w:r>
        <w:rPr>
          <w:sz w:val="24"/>
          <w:szCs w:val="24"/>
        </w:rPr>
        <w:t>questions</w:t>
      </w:r>
      <w:r>
        <w:rPr>
          <w:spacing w:val="-4"/>
          <w:sz w:val="24"/>
          <w:szCs w:val="24"/>
        </w:rPr>
        <w:t xml:space="preserve"> </w:t>
      </w:r>
      <w:r>
        <w:rPr>
          <w:sz w:val="24"/>
          <w:szCs w:val="24"/>
        </w:rPr>
        <w:t>in</w:t>
      </w:r>
      <w:r>
        <w:rPr>
          <w:spacing w:val="-4"/>
          <w:sz w:val="24"/>
          <w:szCs w:val="24"/>
        </w:rPr>
        <w:t xml:space="preserve"> </w:t>
      </w:r>
      <w:r>
        <w:rPr>
          <w:sz w:val="24"/>
          <w:szCs w:val="24"/>
        </w:rPr>
        <w:t>your</w:t>
      </w:r>
      <w:r>
        <w:rPr>
          <w:spacing w:val="-5"/>
          <w:sz w:val="24"/>
          <w:szCs w:val="24"/>
        </w:rPr>
        <w:t xml:space="preserve"> </w:t>
      </w:r>
      <w:r>
        <w:rPr>
          <w:sz w:val="24"/>
          <w:szCs w:val="24"/>
        </w:rPr>
        <w:t>submission</w:t>
      </w:r>
      <w:r>
        <w:rPr>
          <w:sz w:val="24"/>
          <w:szCs w:val="24"/>
        </w:rPr>
        <w:br w:type="textWrapping"/>
      </w:r>
      <w:r>
        <w:rPr>
          <w:sz w:val="24"/>
          <w:szCs w:val="24"/>
        </w:rPr>
        <w:t>document. Practical - Stacks of Stacks !</w:t>
      </w:r>
    </w:p>
    <w:p w14:paraId="0DA11A9A">
      <w:pPr>
        <w:pStyle w:val="9"/>
        <w:numPr>
          <w:ilvl w:val="0"/>
          <w:numId w:val="2"/>
        </w:numPr>
        <w:tabs>
          <w:tab w:val="left" w:pos="532"/>
        </w:tabs>
        <w:spacing w:before="118" w:after="0" w:line="240" w:lineRule="auto"/>
        <w:ind w:left="532" w:right="0" w:hanging="419"/>
        <w:jc w:val="both"/>
        <w:rPr>
          <w:sz w:val="28"/>
        </w:rPr>
      </w:pPr>
      <w:r>
        <w:rPr>
          <w:sz w:val="28"/>
        </w:rPr>
        <w:t>Start</w:t>
      </w:r>
      <w:r>
        <w:rPr>
          <w:spacing w:val="-4"/>
          <w:sz w:val="28"/>
        </w:rPr>
        <w:t xml:space="preserve"> </w:t>
      </w:r>
      <w:r>
        <w:rPr>
          <w:sz w:val="28"/>
        </w:rPr>
        <w:t>Logisim and open</w:t>
      </w:r>
      <w:r>
        <w:rPr>
          <w:spacing w:val="-1"/>
          <w:sz w:val="28"/>
        </w:rPr>
        <w:t xml:space="preserve"> </w:t>
      </w:r>
      <w:r>
        <w:rPr>
          <w:sz w:val="28"/>
        </w:rPr>
        <w:t xml:space="preserve">a new </w:t>
      </w:r>
      <w:r>
        <w:rPr>
          <w:spacing w:val="-2"/>
          <w:sz w:val="28"/>
        </w:rPr>
        <w:t>canvas</w:t>
      </w:r>
    </w:p>
    <w:p w14:paraId="5FF0279B">
      <w:pPr>
        <w:pStyle w:val="9"/>
        <w:numPr>
          <w:ilvl w:val="0"/>
          <w:numId w:val="2"/>
        </w:numPr>
        <w:tabs>
          <w:tab w:val="left" w:pos="533"/>
        </w:tabs>
        <w:spacing w:before="119" w:after="0" w:line="240" w:lineRule="auto"/>
        <w:ind w:left="533" w:right="1175" w:hanging="420"/>
        <w:jc w:val="both"/>
        <w:rPr>
          <w:sz w:val="28"/>
        </w:rPr>
      </w:pPr>
      <w:r>
        <w:rPr>
          <w:sz w:val="28"/>
        </w:rPr>
        <w:t>Review</w:t>
      </w:r>
      <w:r>
        <w:rPr>
          <w:spacing w:val="-2"/>
          <w:sz w:val="28"/>
        </w:rPr>
        <w:t xml:space="preserve"> </w:t>
      </w:r>
      <w:r>
        <w:rPr>
          <w:sz w:val="28"/>
        </w:rPr>
        <w:t>the</w:t>
      </w:r>
      <w:r>
        <w:rPr>
          <w:spacing w:val="-2"/>
          <w:sz w:val="28"/>
        </w:rPr>
        <w:t xml:space="preserve"> </w:t>
      </w:r>
      <w:r>
        <w:rPr>
          <w:sz w:val="28"/>
        </w:rPr>
        <w:t>lecture</w:t>
      </w:r>
      <w:r>
        <w:rPr>
          <w:spacing w:val="-2"/>
          <w:sz w:val="28"/>
        </w:rPr>
        <w:t xml:space="preserve"> </w:t>
      </w:r>
      <w:r>
        <w:rPr>
          <w:sz w:val="28"/>
        </w:rPr>
        <w:t>slides</w:t>
      </w:r>
      <w:r>
        <w:rPr>
          <w:spacing w:val="-2"/>
          <w:sz w:val="28"/>
        </w:rPr>
        <w:t xml:space="preserve"> </w:t>
      </w:r>
      <w:r>
        <w:rPr>
          <w:sz w:val="28"/>
        </w:rPr>
        <w:t>on</w:t>
      </w:r>
      <w:r>
        <w:rPr>
          <w:spacing w:val="-2"/>
          <w:sz w:val="28"/>
        </w:rPr>
        <w:t xml:space="preserve"> </w:t>
      </w:r>
      <w:r>
        <w:rPr>
          <w:sz w:val="28"/>
        </w:rPr>
        <w:t>building</w:t>
      </w:r>
      <w:r>
        <w:rPr>
          <w:spacing w:val="-2"/>
          <w:sz w:val="28"/>
        </w:rPr>
        <w:t xml:space="preserve"> </w:t>
      </w:r>
      <w:r>
        <w:rPr>
          <w:sz w:val="28"/>
        </w:rPr>
        <w:t>a</w:t>
      </w:r>
      <w:r>
        <w:rPr>
          <w:spacing w:val="-2"/>
          <w:sz w:val="28"/>
        </w:rPr>
        <w:t xml:space="preserve"> </w:t>
      </w:r>
      <w:r>
        <w:rPr>
          <w:sz w:val="28"/>
        </w:rPr>
        <w:t>stack</w:t>
      </w:r>
      <w:r>
        <w:rPr>
          <w:spacing w:val="-2"/>
          <w:sz w:val="28"/>
        </w:rPr>
        <w:t xml:space="preserve"> </w:t>
      </w:r>
      <w:r>
        <w:rPr>
          <w:sz w:val="28"/>
        </w:rPr>
        <w:t>at</w:t>
      </w:r>
      <w:r>
        <w:rPr>
          <w:spacing w:val="-3"/>
          <w:sz w:val="28"/>
        </w:rPr>
        <w:t xml:space="preserve"> </w:t>
      </w:r>
      <w:r>
        <w:rPr>
          <w:sz w:val="28"/>
        </w:rPr>
        <w:t>the</w:t>
      </w:r>
      <w:r>
        <w:rPr>
          <w:spacing w:val="-2"/>
          <w:sz w:val="28"/>
        </w:rPr>
        <w:t xml:space="preserve"> </w:t>
      </w:r>
      <w:r>
        <w:rPr>
          <w:sz w:val="28"/>
        </w:rPr>
        <w:t>top</w:t>
      </w:r>
      <w:r>
        <w:rPr>
          <w:spacing w:val="-2"/>
          <w:sz w:val="28"/>
        </w:rPr>
        <w:t xml:space="preserve"> </w:t>
      </w:r>
      <w:r>
        <w:rPr>
          <w:sz w:val="28"/>
        </w:rPr>
        <w:t>of</w:t>
      </w:r>
      <w:r>
        <w:rPr>
          <w:spacing w:val="-3"/>
          <w:sz w:val="28"/>
        </w:rPr>
        <w:t xml:space="preserve"> </w:t>
      </w:r>
      <w:r>
        <w:rPr>
          <w:sz w:val="28"/>
        </w:rPr>
        <w:t>this</w:t>
      </w:r>
      <w:r>
        <w:rPr>
          <w:spacing w:val="-2"/>
          <w:sz w:val="28"/>
        </w:rPr>
        <w:t xml:space="preserve"> </w:t>
      </w:r>
      <w:r>
        <w:rPr>
          <w:sz w:val="28"/>
        </w:rPr>
        <w:t>lab</w:t>
      </w:r>
      <w:r>
        <w:rPr>
          <w:spacing w:val="-2"/>
          <w:sz w:val="28"/>
        </w:rPr>
        <w:t xml:space="preserve"> </w:t>
      </w:r>
      <w:r>
        <w:rPr>
          <w:sz w:val="28"/>
        </w:rPr>
        <w:t>sheet.</w:t>
      </w:r>
      <w:r>
        <w:rPr>
          <w:spacing w:val="40"/>
          <w:sz w:val="28"/>
        </w:rPr>
        <w:t xml:space="preserve"> </w:t>
      </w:r>
      <w:r>
        <w:rPr>
          <w:sz w:val="28"/>
        </w:rPr>
        <w:t>We</w:t>
      </w:r>
      <w:r>
        <w:rPr>
          <w:spacing w:val="-2"/>
          <w:sz w:val="28"/>
        </w:rPr>
        <w:t xml:space="preserve"> </w:t>
      </w:r>
      <w:r>
        <w:rPr>
          <w:sz w:val="28"/>
        </w:rPr>
        <w:t>are</w:t>
      </w:r>
      <w:r>
        <w:rPr>
          <w:spacing w:val="-2"/>
          <w:sz w:val="28"/>
        </w:rPr>
        <w:t xml:space="preserve"> </w:t>
      </w:r>
      <w:r>
        <w:rPr>
          <w:sz w:val="28"/>
        </w:rPr>
        <w:t>going</w:t>
      </w:r>
      <w:r>
        <w:rPr>
          <w:spacing w:val="-2"/>
          <w:sz w:val="28"/>
        </w:rPr>
        <w:t xml:space="preserve"> </w:t>
      </w:r>
      <w:r>
        <w:rPr>
          <w:sz w:val="28"/>
        </w:rPr>
        <w:t>to build a 5-bit deep, 1-bit wide stack.</w:t>
      </w:r>
    </w:p>
    <w:p w14:paraId="684E5225">
      <w:pPr>
        <w:pStyle w:val="9"/>
        <w:numPr>
          <w:ilvl w:val="0"/>
          <w:numId w:val="2"/>
        </w:numPr>
        <w:tabs>
          <w:tab w:val="left" w:pos="533"/>
        </w:tabs>
        <w:spacing w:before="117" w:after="0" w:line="240" w:lineRule="auto"/>
        <w:ind w:left="533" w:right="1210" w:hanging="420"/>
        <w:jc w:val="both"/>
        <w:rPr>
          <w:sz w:val="28"/>
        </w:rPr>
      </w:pPr>
      <w:r>
        <w:rPr>
          <w:sz w:val="28"/>
        </w:rPr>
        <w:t>Start</w:t>
      </w:r>
      <w:r>
        <w:rPr>
          <w:spacing w:val="-2"/>
          <w:sz w:val="28"/>
        </w:rPr>
        <w:t xml:space="preserve"> </w:t>
      </w:r>
      <w:r>
        <w:rPr>
          <w:sz w:val="28"/>
        </w:rPr>
        <w:t>by</w:t>
      </w:r>
      <w:r>
        <w:rPr>
          <w:spacing w:val="-1"/>
          <w:sz w:val="28"/>
        </w:rPr>
        <w:t xml:space="preserve"> </w:t>
      </w:r>
      <w:r>
        <w:rPr>
          <w:sz w:val="28"/>
        </w:rPr>
        <w:t>building</w:t>
      </w:r>
      <w:r>
        <w:rPr>
          <w:spacing w:val="-1"/>
          <w:sz w:val="28"/>
        </w:rPr>
        <w:t xml:space="preserve"> </w:t>
      </w:r>
      <w:r>
        <w:rPr>
          <w:sz w:val="28"/>
        </w:rPr>
        <w:t>a</w:t>
      </w:r>
      <w:r>
        <w:rPr>
          <w:spacing w:val="-1"/>
          <w:sz w:val="28"/>
        </w:rPr>
        <w:t xml:space="preserve"> </w:t>
      </w:r>
      <w:r>
        <w:rPr>
          <w:sz w:val="28"/>
        </w:rPr>
        <w:t>simple</w:t>
      </w:r>
      <w:r>
        <w:rPr>
          <w:spacing w:val="-1"/>
          <w:sz w:val="28"/>
        </w:rPr>
        <w:t xml:space="preserve"> </w:t>
      </w:r>
      <w:r>
        <w:rPr>
          <w:sz w:val="28"/>
        </w:rPr>
        <w:t>shift</w:t>
      </w:r>
      <w:r>
        <w:rPr>
          <w:spacing w:val="-2"/>
          <w:sz w:val="28"/>
        </w:rPr>
        <w:t xml:space="preserve"> </w:t>
      </w:r>
      <w:r>
        <w:rPr>
          <w:sz w:val="28"/>
        </w:rPr>
        <w:t>register</w:t>
      </w:r>
      <w:r>
        <w:rPr>
          <w:spacing w:val="-2"/>
          <w:sz w:val="28"/>
        </w:rPr>
        <w:t xml:space="preserve"> </w:t>
      </w:r>
      <w:r>
        <w:rPr>
          <w:sz w:val="28"/>
        </w:rPr>
        <w:t>that</w:t>
      </w:r>
      <w:r>
        <w:rPr>
          <w:spacing w:val="-2"/>
          <w:sz w:val="28"/>
        </w:rPr>
        <w:t xml:space="preserve"> </w:t>
      </w:r>
      <w:r>
        <w:rPr>
          <w:sz w:val="28"/>
        </w:rPr>
        <w:t>moves</w:t>
      </w:r>
      <w:r>
        <w:rPr>
          <w:spacing w:val="-1"/>
          <w:sz w:val="28"/>
        </w:rPr>
        <w:t xml:space="preserve"> </w:t>
      </w:r>
      <w:r>
        <w:rPr>
          <w:sz w:val="28"/>
        </w:rPr>
        <w:t>bits</w:t>
      </w:r>
      <w:r>
        <w:rPr>
          <w:spacing w:val="-1"/>
          <w:sz w:val="28"/>
        </w:rPr>
        <w:t xml:space="preserve"> </w:t>
      </w:r>
      <w:r>
        <w:rPr>
          <w:sz w:val="28"/>
        </w:rPr>
        <w:t>from</w:t>
      </w:r>
      <w:r>
        <w:rPr>
          <w:spacing w:val="-1"/>
          <w:sz w:val="28"/>
        </w:rPr>
        <w:t xml:space="preserve"> </w:t>
      </w:r>
      <w:r>
        <w:rPr>
          <w:sz w:val="28"/>
        </w:rPr>
        <w:t>one</w:t>
      </w:r>
      <w:r>
        <w:rPr>
          <w:spacing w:val="-1"/>
          <w:sz w:val="28"/>
        </w:rPr>
        <w:t xml:space="preserve"> </w:t>
      </w:r>
      <w:r>
        <w:rPr>
          <w:sz w:val="28"/>
        </w:rPr>
        <w:t>flip</w:t>
      </w:r>
      <w:r>
        <w:rPr>
          <w:spacing w:val="-1"/>
          <w:sz w:val="28"/>
        </w:rPr>
        <w:t xml:space="preserve"> </w:t>
      </w:r>
      <w:r>
        <w:rPr>
          <w:sz w:val="28"/>
        </w:rPr>
        <w:t>flop</w:t>
      </w:r>
      <w:r>
        <w:rPr>
          <w:spacing w:val="-1"/>
          <w:sz w:val="28"/>
        </w:rPr>
        <w:t xml:space="preserve"> </w:t>
      </w:r>
      <w:r>
        <w:rPr>
          <w:sz w:val="28"/>
        </w:rPr>
        <w:t>to</w:t>
      </w:r>
      <w:r>
        <w:rPr>
          <w:spacing w:val="-1"/>
          <w:sz w:val="28"/>
        </w:rPr>
        <w:t xml:space="preserve"> </w:t>
      </w:r>
      <w:r>
        <w:rPr>
          <w:sz w:val="28"/>
        </w:rPr>
        <w:t>the</w:t>
      </w:r>
      <w:r>
        <w:rPr>
          <w:spacing w:val="-1"/>
          <w:sz w:val="28"/>
        </w:rPr>
        <w:t xml:space="preserve"> </w:t>
      </w:r>
      <w:r>
        <w:rPr>
          <w:sz w:val="28"/>
        </w:rPr>
        <w:t>next</w:t>
      </w:r>
      <w:r>
        <w:rPr>
          <w:spacing w:val="-2"/>
          <w:sz w:val="28"/>
        </w:rPr>
        <w:t xml:space="preserve"> </w:t>
      </w:r>
      <w:r>
        <w:rPr>
          <w:sz w:val="28"/>
        </w:rPr>
        <w:t>each clock</w:t>
      </w:r>
      <w:r>
        <w:rPr>
          <w:spacing w:val="-2"/>
          <w:sz w:val="28"/>
        </w:rPr>
        <w:t xml:space="preserve"> </w:t>
      </w:r>
      <w:r>
        <w:rPr>
          <w:sz w:val="28"/>
        </w:rPr>
        <w:t>pulse.</w:t>
      </w:r>
      <w:r>
        <w:rPr>
          <w:spacing w:val="40"/>
          <w:sz w:val="28"/>
        </w:rPr>
        <w:t xml:space="preserve"> </w:t>
      </w:r>
      <w:r>
        <w:rPr>
          <w:sz w:val="28"/>
        </w:rPr>
        <w:t>For</w:t>
      </w:r>
      <w:r>
        <w:rPr>
          <w:spacing w:val="-3"/>
          <w:sz w:val="28"/>
        </w:rPr>
        <w:t xml:space="preserve"> </w:t>
      </w:r>
      <w:r>
        <w:rPr>
          <w:sz w:val="28"/>
        </w:rPr>
        <w:t>this</w:t>
      </w:r>
      <w:r>
        <w:rPr>
          <w:spacing w:val="-2"/>
          <w:sz w:val="28"/>
        </w:rPr>
        <w:t xml:space="preserve"> </w:t>
      </w:r>
      <w:r>
        <w:rPr>
          <w:sz w:val="28"/>
        </w:rPr>
        <w:t>you</w:t>
      </w:r>
      <w:r>
        <w:rPr>
          <w:spacing w:val="-2"/>
          <w:sz w:val="28"/>
        </w:rPr>
        <w:t xml:space="preserve"> </w:t>
      </w:r>
      <w:r>
        <w:rPr>
          <w:sz w:val="28"/>
        </w:rPr>
        <w:t>will</w:t>
      </w:r>
      <w:r>
        <w:rPr>
          <w:spacing w:val="-3"/>
          <w:sz w:val="28"/>
        </w:rPr>
        <w:t xml:space="preserve"> </w:t>
      </w:r>
      <w:r>
        <w:rPr>
          <w:sz w:val="28"/>
        </w:rPr>
        <w:t>need</w:t>
      </w:r>
      <w:r>
        <w:rPr>
          <w:spacing w:val="-2"/>
          <w:sz w:val="28"/>
        </w:rPr>
        <w:t xml:space="preserve"> </w:t>
      </w:r>
      <w:r>
        <w:rPr>
          <w:sz w:val="28"/>
        </w:rPr>
        <w:t>a</w:t>
      </w:r>
      <w:r>
        <w:rPr>
          <w:spacing w:val="-2"/>
          <w:sz w:val="28"/>
        </w:rPr>
        <w:t xml:space="preserve"> </w:t>
      </w:r>
      <w:r>
        <w:rPr>
          <w:sz w:val="28"/>
        </w:rPr>
        <w:t>“Data</w:t>
      </w:r>
      <w:r>
        <w:rPr>
          <w:spacing w:val="-2"/>
          <w:sz w:val="28"/>
        </w:rPr>
        <w:t xml:space="preserve"> </w:t>
      </w:r>
      <w:r>
        <w:rPr>
          <w:sz w:val="28"/>
        </w:rPr>
        <w:t>In”</w:t>
      </w:r>
      <w:r>
        <w:rPr>
          <w:spacing w:val="-3"/>
          <w:sz w:val="28"/>
        </w:rPr>
        <w:t xml:space="preserve"> </w:t>
      </w:r>
      <w:r>
        <w:rPr>
          <w:sz w:val="28"/>
        </w:rPr>
        <w:t>pin</w:t>
      </w:r>
      <w:r>
        <w:rPr>
          <w:spacing w:val="-2"/>
          <w:sz w:val="28"/>
        </w:rPr>
        <w:t xml:space="preserve"> </w:t>
      </w:r>
      <w:r>
        <w:rPr>
          <w:sz w:val="28"/>
        </w:rPr>
        <w:t>which</w:t>
      </w:r>
      <w:r>
        <w:rPr>
          <w:spacing w:val="-2"/>
          <w:sz w:val="28"/>
        </w:rPr>
        <w:t xml:space="preserve"> </w:t>
      </w:r>
      <w:r>
        <w:rPr>
          <w:sz w:val="28"/>
        </w:rPr>
        <w:t>sets</w:t>
      </w:r>
      <w:r>
        <w:rPr>
          <w:spacing w:val="-2"/>
          <w:sz w:val="28"/>
        </w:rPr>
        <w:t xml:space="preserve"> </w:t>
      </w:r>
      <w:r>
        <w:rPr>
          <w:sz w:val="28"/>
        </w:rPr>
        <w:t>the</w:t>
      </w:r>
      <w:r>
        <w:rPr>
          <w:spacing w:val="-2"/>
          <w:sz w:val="28"/>
        </w:rPr>
        <w:t xml:space="preserve"> </w:t>
      </w:r>
      <w:r>
        <w:rPr>
          <w:sz w:val="28"/>
        </w:rPr>
        <w:t>next</w:t>
      </w:r>
      <w:r>
        <w:rPr>
          <w:spacing w:val="-3"/>
          <w:sz w:val="28"/>
        </w:rPr>
        <w:t xml:space="preserve"> </w:t>
      </w:r>
      <w:r>
        <w:rPr>
          <w:sz w:val="28"/>
        </w:rPr>
        <w:t>bit</w:t>
      </w:r>
      <w:r>
        <w:rPr>
          <w:spacing w:val="-3"/>
          <w:sz w:val="28"/>
        </w:rPr>
        <w:t xml:space="preserve"> </w:t>
      </w:r>
      <w:r>
        <w:rPr>
          <w:sz w:val="28"/>
        </w:rPr>
        <w:t>to</w:t>
      </w:r>
      <w:r>
        <w:rPr>
          <w:spacing w:val="-2"/>
          <w:sz w:val="28"/>
        </w:rPr>
        <w:t xml:space="preserve"> </w:t>
      </w:r>
      <w:r>
        <w:rPr>
          <w:sz w:val="28"/>
        </w:rPr>
        <w:t>be</w:t>
      </w:r>
      <w:r>
        <w:rPr>
          <w:spacing w:val="-2"/>
          <w:sz w:val="28"/>
        </w:rPr>
        <w:t xml:space="preserve"> </w:t>
      </w:r>
      <w:r>
        <w:rPr>
          <w:sz w:val="28"/>
        </w:rPr>
        <w:t>pushed</w:t>
      </w:r>
      <w:r>
        <w:rPr>
          <w:spacing w:val="-2"/>
          <w:sz w:val="28"/>
        </w:rPr>
        <w:t xml:space="preserve"> </w:t>
      </w:r>
      <w:r>
        <w:rPr>
          <w:sz w:val="28"/>
        </w:rPr>
        <w:t>to the stack, and a clock to invoke the shifting.</w:t>
      </w:r>
    </w:p>
    <w:p w14:paraId="36F1852F">
      <w:pPr>
        <w:pStyle w:val="9"/>
        <w:numPr>
          <w:ilvl w:val="0"/>
          <w:numId w:val="2"/>
        </w:numPr>
        <w:tabs>
          <w:tab w:val="left" w:pos="533"/>
          <w:tab w:val="left" w:pos="596"/>
        </w:tabs>
        <w:spacing w:before="117" w:after="0" w:line="240" w:lineRule="auto"/>
        <w:ind w:left="533" w:right="981" w:hanging="420"/>
        <w:jc w:val="left"/>
      </w:pPr>
      <w:r>
        <w:rPr>
          <w:sz w:val="28"/>
        </w:rPr>
        <w:tab/>
      </w:r>
      <w:r>
        <w:rPr>
          <w:sz w:val="28"/>
        </w:rPr>
        <w:t>For your shift register to work as a stack, it needs to be bi-directional.</w:t>
      </w:r>
      <w:r>
        <w:rPr>
          <w:spacing w:val="40"/>
          <w:sz w:val="28"/>
        </w:rPr>
        <w:t xml:space="preserve"> </w:t>
      </w:r>
      <w:r>
        <w:rPr>
          <w:sz w:val="28"/>
        </w:rPr>
        <w:t>This means the in- put to any Flip Flop could come from two places - the left or the right.</w:t>
      </w:r>
      <w:r>
        <w:rPr>
          <w:spacing w:val="40"/>
          <w:sz w:val="28"/>
        </w:rPr>
        <w:t xml:space="preserve"> </w:t>
      </w:r>
      <w:r>
        <w:rPr>
          <w:sz w:val="28"/>
        </w:rPr>
        <w:t>In lectures we dis- cussed</w:t>
      </w:r>
      <w:r>
        <w:rPr>
          <w:spacing w:val="-2"/>
          <w:sz w:val="28"/>
        </w:rPr>
        <w:t xml:space="preserve"> </w:t>
      </w:r>
      <w:r>
        <w:rPr>
          <w:sz w:val="28"/>
        </w:rPr>
        <w:t>a</w:t>
      </w:r>
      <w:r>
        <w:rPr>
          <w:spacing w:val="-2"/>
          <w:sz w:val="28"/>
        </w:rPr>
        <w:t xml:space="preserve"> </w:t>
      </w:r>
      <w:r>
        <w:rPr>
          <w:sz w:val="28"/>
        </w:rPr>
        <w:t>simple</w:t>
      </w:r>
      <w:r>
        <w:rPr>
          <w:spacing w:val="-2"/>
          <w:sz w:val="28"/>
        </w:rPr>
        <w:t xml:space="preserve"> </w:t>
      </w:r>
      <w:r>
        <w:rPr>
          <w:sz w:val="28"/>
        </w:rPr>
        <w:t>“encoder”</w:t>
      </w:r>
      <w:r>
        <w:rPr>
          <w:spacing w:val="-3"/>
          <w:sz w:val="28"/>
        </w:rPr>
        <w:t xml:space="preserve"> </w:t>
      </w:r>
      <w:r>
        <w:rPr>
          <w:sz w:val="28"/>
        </w:rPr>
        <w:t>circuit</w:t>
      </w:r>
      <w:r>
        <w:rPr>
          <w:spacing w:val="-3"/>
          <w:sz w:val="28"/>
        </w:rPr>
        <w:t xml:space="preserve"> </w:t>
      </w:r>
      <w:r>
        <w:rPr>
          <w:sz w:val="28"/>
        </w:rPr>
        <w:t>that</w:t>
      </w:r>
      <w:r>
        <w:rPr>
          <w:spacing w:val="40"/>
          <w:sz w:val="28"/>
        </w:rPr>
        <w:t xml:space="preserve"> </w:t>
      </w:r>
      <w:r>
        <w:rPr>
          <w:sz w:val="28"/>
        </w:rPr>
        <w:t>selects</w:t>
      </w:r>
      <w:r>
        <w:rPr>
          <w:spacing w:val="-2"/>
          <w:sz w:val="28"/>
        </w:rPr>
        <w:t xml:space="preserve"> </w:t>
      </w:r>
      <w:r>
        <w:rPr>
          <w:sz w:val="28"/>
        </w:rPr>
        <w:t>which</w:t>
      </w:r>
      <w:r>
        <w:rPr>
          <w:spacing w:val="-2"/>
          <w:sz w:val="28"/>
        </w:rPr>
        <w:t xml:space="preserve"> </w:t>
      </w:r>
      <w:r>
        <w:rPr>
          <w:sz w:val="28"/>
        </w:rPr>
        <w:t>of</w:t>
      </w:r>
      <w:r>
        <w:rPr>
          <w:spacing w:val="40"/>
          <w:sz w:val="28"/>
        </w:rPr>
        <w:t xml:space="preserve"> </w:t>
      </w:r>
      <w:r>
        <w:rPr>
          <w:sz w:val="28"/>
        </w:rPr>
        <w:t>two</w:t>
      </w:r>
      <w:r>
        <w:rPr>
          <w:spacing w:val="-2"/>
          <w:sz w:val="28"/>
        </w:rPr>
        <w:t xml:space="preserve"> </w:t>
      </w:r>
      <w:r>
        <w:rPr>
          <w:sz w:val="28"/>
        </w:rPr>
        <w:t>data</w:t>
      </w:r>
      <w:r>
        <w:rPr>
          <w:spacing w:val="-2"/>
          <w:sz w:val="28"/>
        </w:rPr>
        <w:t xml:space="preserve"> </w:t>
      </w:r>
      <w:r>
        <w:rPr>
          <w:sz w:val="28"/>
        </w:rPr>
        <w:t>inputs</w:t>
      </w:r>
      <w:r>
        <w:rPr>
          <w:spacing w:val="-2"/>
          <w:sz w:val="28"/>
        </w:rPr>
        <w:t xml:space="preserve"> </w:t>
      </w:r>
      <w:r>
        <w:rPr>
          <w:sz w:val="28"/>
        </w:rPr>
        <w:t>is</w:t>
      </w:r>
      <w:r>
        <w:rPr>
          <w:spacing w:val="-2"/>
          <w:sz w:val="28"/>
        </w:rPr>
        <w:t xml:space="preserve"> </w:t>
      </w:r>
      <w:r>
        <w:rPr>
          <w:sz w:val="28"/>
        </w:rPr>
        <w:t>allowed</w:t>
      </w:r>
      <w:r>
        <w:rPr>
          <w:spacing w:val="-2"/>
          <w:sz w:val="28"/>
        </w:rPr>
        <w:t xml:space="preserve"> </w:t>
      </w:r>
      <w:r>
        <w:rPr>
          <w:sz w:val="28"/>
        </w:rPr>
        <w:t>through,</w:t>
      </w:r>
      <w:r>
        <w:rPr>
          <w:sz w:val="28"/>
        </w:rPr>
        <w:br w:type="textWrapping"/>
      </w:r>
      <w:r>
        <w:rPr>
          <w:rFonts w:hint="default"/>
          <w:sz w:val="28"/>
          <w:szCs w:val="28"/>
          <w:lang w:val="vi-VN"/>
        </w:rPr>
        <w:t>b</w:t>
      </w:r>
      <w:r>
        <w:rPr>
          <w:sz w:val="28"/>
          <w:szCs w:val="28"/>
        </w:rPr>
        <w:t>ased</w:t>
      </w:r>
      <w:r>
        <w:rPr>
          <w:spacing w:val="-3"/>
          <w:sz w:val="28"/>
          <w:szCs w:val="28"/>
        </w:rPr>
        <w:t xml:space="preserve"> </w:t>
      </w:r>
      <w:r>
        <w:rPr>
          <w:sz w:val="28"/>
          <w:szCs w:val="28"/>
        </w:rPr>
        <w:t>on</w:t>
      </w:r>
      <w:r>
        <w:rPr>
          <w:spacing w:val="-3"/>
          <w:sz w:val="28"/>
          <w:szCs w:val="28"/>
        </w:rPr>
        <w:t xml:space="preserve"> </w:t>
      </w:r>
      <w:r>
        <w:rPr>
          <w:sz w:val="28"/>
          <w:szCs w:val="28"/>
        </w:rPr>
        <w:t>a</w:t>
      </w:r>
      <w:r>
        <w:rPr>
          <w:spacing w:val="-3"/>
          <w:sz w:val="28"/>
          <w:szCs w:val="28"/>
        </w:rPr>
        <w:t xml:space="preserve"> </w:t>
      </w:r>
      <w:r>
        <w:rPr>
          <w:sz w:val="28"/>
          <w:szCs w:val="28"/>
        </w:rPr>
        <w:t>third</w:t>
      </w:r>
      <w:r>
        <w:rPr>
          <w:spacing w:val="-3"/>
          <w:sz w:val="28"/>
          <w:szCs w:val="28"/>
        </w:rPr>
        <w:t xml:space="preserve"> </w:t>
      </w:r>
      <w:r>
        <w:rPr>
          <w:sz w:val="28"/>
          <w:szCs w:val="28"/>
        </w:rPr>
        <w:t>selection</w:t>
      </w:r>
      <w:r>
        <w:rPr>
          <w:spacing w:val="-3"/>
          <w:sz w:val="28"/>
          <w:szCs w:val="28"/>
        </w:rPr>
        <w:t xml:space="preserve"> </w:t>
      </w:r>
      <w:r>
        <w:rPr>
          <w:sz w:val="28"/>
          <w:szCs w:val="28"/>
        </w:rPr>
        <w:t>bit.</w:t>
      </w:r>
      <w:r>
        <w:rPr>
          <w:spacing w:val="40"/>
          <w:sz w:val="28"/>
          <w:szCs w:val="28"/>
        </w:rPr>
        <w:t xml:space="preserve"> </w:t>
      </w:r>
      <w:r>
        <w:rPr>
          <w:sz w:val="28"/>
          <w:szCs w:val="28"/>
        </w:rPr>
        <w:t>Design</w:t>
      </w:r>
      <w:r>
        <w:rPr>
          <w:spacing w:val="-3"/>
          <w:sz w:val="28"/>
          <w:szCs w:val="28"/>
        </w:rPr>
        <w:t xml:space="preserve"> </w:t>
      </w:r>
      <w:r>
        <w:rPr>
          <w:sz w:val="28"/>
          <w:szCs w:val="28"/>
        </w:rPr>
        <w:t>the</w:t>
      </w:r>
      <w:r>
        <w:rPr>
          <w:spacing w:val="-3"/>
          <w:sz w:val="28"/>
          <w:szCs w:val="28"/>
        </w:rPr>
        <w:t xml:space="preserve"> </w:t>
      </w:r>
      <w:r>
        <w:rPr>
          <w:sz w:val="28"/>
          <w:szCs w:val="28"/>
        </w:rPr>
        <w:t>logic</w:t>
      </w:r>
      <w:r>
        <w:rPr>
          <w:spacing w:val="-3"/>
          <w:sz w:val="28"/>
          <w:szCs w:val="28"/>
        </w:rPr>
        <w:t xml:space="preserve"> </w:t>
      </w:r>
      <w:r>
        <w:rPr>
          <w:sz w:val="28"/>
          <w:szCs w:val="28"/>
        </w:rPr>
        <w:t>for</w:t>
      </w:r>
      <w:r>
        <w:rPr>
          <w:spacing w:val="-4"/>
          <w:sz w:val="28"/>
          <w:szCs w:val="28"/>
        </w:rPr>
        <w:t xml:space="preserve"> </w:t>
      </w:r>
      <w:r>
        <w:rPr>
          <w:sz w:val="28"/>
          <w:szCs w:val="28"/>
        </w:rPr>
        <w:t>this</w:t>
      </w:r>
      <w:r>
        <w:rPr>
          <w:spacing w:val="-3"/>
          <w:sz w:val="28"/>
          <w:szCs w:val="28"/>
        </w:rPr>
        <w:t xml:space="preserve"> </w:t>
      </w:r>
      <w:r>
        <w:rPr>
          <w:sz w:val="28"/>
          <w:szCs w:val="28"/>
        </w:rPr>
        <w:t>2-bit</w:t>
      </w:r>
      <w:r>
        <w:rPr>
          <w:spacing w:val="-4"/>
          <w:sz w:val="28"/>
          <w:szCs w:val="28"/>
        </w:rPr>
        <w:t xml:space="preserve"> </w:t>
      </w:r>
      <w:r>
        <w:rPr>
          <w:sz w:val="28"/>
          <w:szCs w:val="28"/>
        </w:rPr>
        <w:t>encoder,</w:t>
      </w:r>
      <w:r>
        <w:rPr>
          <w:spacing w:val="-4"/>
          <w:sz w:val="28"/>
          <w:szCs w:val="28"/>
        </w:rPr>
        <w:t xml:space="preserve"> </w:t>
      </w:r>
      <w:r>
        <w:rPr>
          <w:sz w:val="28"/>
          <w:szCs w:val="28"/>
        </w:rPr>
        <w:t>and</w:t>
      </w:r>
      <w:r>
        <w:rPr>
          <w:spacing w:val="-3"/>
          <w:sz w:val="28"/>
          <w:szCs w:val="28"/>
        </w:rPr>
        <w:t xml:space="preserve"> </w:t>
      </w:r>
      <w:r>
        <w:rPr>
          <w:sz w:val="28"/>
          <w:szCs w:val="28"/>
        </w:rPr>
        <w:t>demonstrate</w:t>
      </w:r>
      <w:r>
        <w:rPr>
          <w:spacing w:val="40"/>
          <w:sz w:val="28"/>
          <w:szCs w:val="28"/>
        </w:rPr>
        <w:t xml:space="preserve"> </w:t>
      </w:r>
      <w:r>
        <w:rPr>
          <w:sz w:val="28"/>
          <w:szCs w:val="28"/>
        </w:rPr>
        <w:t>it to your lab demonstrator.</w:t>
      </w:r>
    </w:p>
    <w:p w14:paraId="23B7BD3D">
      <w:pPr>
        <w:pStyle w:val="9"/>
        <w:numPr>
          <w:ilvl w:val="0"/>
          <w:numId w:val="2"/>
        </w:numPr>
        <w:tabs>
          <w:tab w:val="left" w:pos="530"/>
          <w:tab w:val="left" w:pos="533"/>
        </w:tabs>
        <w:spacing w:before="117" w:after="0" w:line="240" w:lineRule="auto"/>
        <w:ind w:left="533" w:right="1465" w:hanging="420"/>
        <w:jc w:val="left"/>
        <w:rPr>
          <w:sz w:val="28"/>
        </w:rPr>
      </w:pPr>
      <w:r>
        <w:rPr>
          <w:sz w:val="28"/>
        </w:rPr>
        <w:t>Now</w:t>
      </w:r>
      <w:r>
        <w:rPr>
          <w:spacing w:val="-5"/>
          <w:sz w:val="28"/>
        </w:rPr>
        <w:t xml:space="preserve"> </w:t>
      </w:r>
      <w:r>
        <w:rPr>
          <w:sz w:val="28"/>
        </w:rPr>
        <w:t>incorporate</w:t>
      </w:r>
      <w:r>
        <w:rPr>
          <w:spacing w:val="-5"/>
          <w:sz w:val="28"/>
        </w:rPr>
        <w:t xml:space="preserve"> </w:t>
      </w:r>
      <w:r>
        <w:rPr>
          <w:sz w:val="28"/>
        </w:rPr>
        <w:t>your</w:t>
      </w:r>
      <w:r>
        <w:rPr>
          <w:spacing w:val="-6"/>
          <w:sz w:val="28"/>
        </w:rPr>
        <w:t xml:space="preserve"> </w:t>
      </w:r>
      <w:r>
        <w:rPr>
          <w:sz w:val="28"/>
        </w:rPr>
        <w:t>encoder</w:t>
      </w:r>
      <w:r>
        <w:rPr>
          <w:spacing w:val="-6"/>
          <w:sz w:val="28"/>
        </w:rPr>
        <w:t xml:space="preserve"> </w:t>
      </w:r>
      <w:r>
        <w:rPr>
          <w:sz w:val="28"/>
        </w:rPr>
        <w:t>above</w:t>
      </w:r>
      <w:r>
        <w:rPr>
          <w:spacing w:val="-5"/>
          <w:sz w:val="28"/>
        </w:rPr>
        <w:t xml:space="preserve"> </w:t>
      </w:r>
      <w:r>
        <w:rPr>
          <w:sz w:val="28"/>
        </w:rPr>
        <w:t>to</w:t>
      </w:r>
      <w:r>
        <w:rPr>
          <w:spacing w:val="-5"/>
          <w:sz w:val="28"/>
        </w:rPr>
        <w:t xml:space="preserve"> </w:t>
      </w:r>
      <w:r>
        <w:rPr>
          <w:sz w:val="28"/>
        </w:rPr>
        <w:t>allow</w:t>
      </w:r>
      <w:r>
        <w:rPr>
          <w:spacing w:val="-5"/>
          <w:sz w:val="28"/>
        </w:rPr>
        <w:t xml:space="preserve"> </w:t>
      </w:r>
      <w:r>
        <w:rPr>
          <w:sz w:val="28"/>
        </w:rPr>
        <w:t>bi-directional</w:t>
      </w:r>
      <w:r>
        <w:rPr>
          <w:spacing w:val="-6"/>
          <w:sz w:val="28"/>
        </w:rPr>
        <w:t xml:space="preserve"> </w:t>
      </w:r>
      <w:r>
        <w:rPr>
          <w:sz w:val="28"/>
        </w:rPr>
        <w:t>shifting</w:t>
      </w:r>
      <w:r>
        <w:rPr>
          <w:spacing w:val="-5"/>
          <w:sz w:val="28"/>
        </w:rPr>
        <w:t xml:space="preserve"> </w:t>
      </w:r>
      <w:r>
        <w:rPr>
          <w:sz w:val="28"/>
        </w:rPr>
        <w:t>of</w:t>
      </w:r>
      <w:r>
        <w:rPr>
          <w:spacing w:val="-6"/>
          <w:sz w:val="28"/>
        </w:rPr>
        <w:t xml:space="preserve"> </w:t>
      </w:r>
      <w:r>
        <w:rPr>
          <w:sz w:val="28"/>
        </w:rPr>
        <w:t>your</w:t>
      </w:r>
      <w:r>
        <w:rPr>
          <w:spacing w:val="-6"/>
          <w:sz w:val="28"/>
        </w:rPr>
        <w:t xml:space="preserve"> </w:t>
      </w:r>
      <w:r>
        <w:rPr>
          <w:sz w:val="28"/>
        </w:rPr>
        <w:t>stack.</w:t>
      </w:r>
      <w:r>
        <w:rPr>
          <w:spacing w:val="-8"/>
          <w:sz w:val="28"/>
        </w:rPr>
        <w:t xml:space="preserve"> </w:t>
      </w:r>
      <w:r>
        <w:rPr>
          <w:sz w:val="28"/>
        </w:rPr>
        <w:t>Your stack should:</w:t>
      </w:r>
    </w:p>
    <w:p w14:paraId="57FC52CC">
      <w:pPr>
        <w:pStyle w:val="9"/>
        <w:numPr>
          <w:ilvl w:val="1"/>
          <w:numId w:val="2"/>
        </w:numPr>
        <w:tabs>
          <w:tab w:val="left" w:pos="1229"/>
        </w:tabs>
        <w:spacing w:before="117" w:after="0" w:line="240" w:lineRule="auto"/>
        <w:ind w:left="1229" w:right="1167" w:hanging="756"/>
        <w:jc w:val="left"/>
        <w:rPr>
          <w:sz w:val="28"/>
        </w:rPr>
      </w:pPr>
      <w:r>
        <w:rPr>
          <w:sz w:val="28"/>
        </w:rPr>
        <w:t>push</w:t>
      </w:r>
      <w:r>
        <w:rPr>
          <w:spacing w:val="-3"/>
          <w:sz w:val="28"/>
        </w:rPr>
        <w:t xml:space="preserve"> </w:t>
      </w:r>
      <w:r>
        <w:rPr>
          <w:sz w:val="28"/>
        </w:rPr>
        <w:t>and</w:t>
      </w:r>
      <w:r>
        <w:rPr>
          <w:spacing w:val="-3"/>
          <w:sz w:val="28"/>
        </w:rPr>
        <w:t xml:space="preserve"> </w:t>
      </w:r>
      <w:r>
        <w:rPr>
          <w:sz w:val="28"/>
        </w:rPr>
        <w:t>pop</w:t>
      </w:r>
      <w:r>
        <w:rPr>
          <w:spacing w:val="-3"/>
          <w:sz w:val="28"/>
        </w:rPr>
        <w:t xml:space="preserve"> </w:t>
      </w:r>
      <w:r>
        <w:rPr>
          <w:sz w:val="28"/>
        </w:rPr>
        <w:t>bits</w:t>
      </w:r>
      <w:r>
        <w:rPr>
          <w:spacing w:val="-3"/>
          <w:sz w:val="28"/>
        </w:rPr>
        <w:t xml:space="preserve"> </w:t>
      </w:r>
      <w:r>
        <w:rPr>
          <w:sz w:val="28"/>
        </w:rPr>
        <w:t>onto</w:t>
      </w:r>
      <w:r>
        <w:rPr>
          <w:spacing w:val="-3"/>
          <w:sz w:val="28"/>
        </w:rPr>
        <w:t xml:space="preserve"> </w:t>
      </w:r>
      <w:r>
        <w:rPr>
          <w:sz w:val="28"/>
        </w:rPr>
        <w:t>and</w:t>
      </w:r>
      <w:r>
        <w:rPr>
          <w:spacing w:val="-3"/>
          <w:sz w:val="28"/>
        </w:rPr>
        <w:t xml:space="preserve"> </w:t>
      </w:r>
      <w:r>
        <w:rPr>
          <w:sz w:val="28"/>
        </w:rPr>
        <w:t>off</w:t>
      </w:r>
      <w:r>
        <w:rPr>
          <w:spacing w:val="-4"/>
          <w:sz w:val="28"/>
        </w:rPr>
        <w:t xml:space="preserve"> </w:t>
      </w:r>
      <w:r>
        <w:rPr>
          <w:sz w:val="28"/>
        </w:rPr>
        <w:t>the</w:t>
      </w:r>
      <w:r>
        <w:rPr>
          <w:spacing w:val="-3"/>
          <w:sz w:val="28"/>
        </w:rPr>
        <w:t xml:space="preserve"> </w:t>
      </w:r>
      <w:r>
        <w:rPr>
          <w:sz w:val="28"/>
        </w:rPr>
        <w:t>stack,</w:t>
      </w:r>
      <w:r>
        <w:rPr>
          <w:spacing w:val="-4"/>
          <w:sz w:val="28"/>
        </w:rPr>
        <w:t xml:space="preserve"> </w:t>
      </w:r>
      <w:r>
        <w:rPr>
          <w:sz w:val="28"/>
        </w:rPr>
        <w:t>using</w:t>
      </w:r>
      <w:r>
        <w:rPr>
          <w:spacing w:val="-3"/>
          <w:sz w:val="28"/>
        </w:rPr>
        <w:t xml:space="preserve"> </w:t>
      </w:r>
      <w:r>
        <w:rPr>
          <w:sz w:val="28"/>
        </w:rPr>
        <w:t>clock</w:t>
      </w:r>
      <w:r>
        <w:rPr>
          <w:spacing w:val="-3"/>
          <w:sz w:val="28"/>
        </w:rPr>
        <w:t xml:space="preserve"> </w:t>
      </w:r>
      <w:r>
        <w:rPr>
          <w:sz w:val="28"/>
        </w:rPr>
        <w:t>pulses</w:t>
      </w:r>
      <w:r>
        <w:rPr>
          <w:spacing w:val="-3"/>
          <w:sz w:val="28"/>
        </w:rPr>
        <w:t xml:space="preserve"> </w:t>
      </w:r>
      <w:r>
        <w:rPr>
          <w:sz w:val="28"/>
        </w:rPr>
        <w:t>and</w:t>
      </w:r>
      <w:r>
        <w:rPr>
          <w:spacing w:val="-3"/>
          <w:sz w:val="28"/>
        </w:rPr>
        <w:t xml:space="preserve"> </w:t>
      </w:r>
      <w:r>
        <w:rPr>
          <w:sz w:val="28"/>
        </w:rPr>
        <w:t>a</w:t>
      </w:r>
      <w:r>
        <w:rPr>
          <w:spacing w:val="-3"/>
          <w:sz w:val="28"/>
        </w:rPr>
        <w:t xml:space="preserve"> </w:t>
      </w:r>
      <w:r>
        <w:rPr>
          <w:sz w:val="28"/>
        </w:rPr>
        <w:t>direction</w:t>
      </w:r>
      <w:r>
        <w:rPr>
          <w:spacing w:val="-3"/>
          <w:sz w:val="28"/>
        </w:rPr>
        <w:t xml:space="preserve"> </w:t>
      </w:r>
      <w:r>
        <w:rPr>
          <w:sz w:val="28"/>
        </w:rPr>
        <w:t xml:space="preserve">toggle </w:t>
      </w:r>
      <w:r>
        <w:rPr>
          <w:spacing w:val="-2"/>
          <w:sz w:val="28"/>
        </w:rPr>
        <w:t>switch</w:t>
      </w:r>
    </w:p>
    <w:p w14:paraId="6FE5CE77">
      <w:pPr>
        <w:pStyle w:val="9"/>
        <w:numPr>
          <w:ilvl w:val="1"/>
          <w:numId w:val="2"/>
        </w:numPr>
        <w:tabs>
          <w:tab w:val="left" w:pos="1229"/>
        </w:tabs>
        <w:spacing w:before="118" w:after="0" w:line="240" w:lineRule="auto"/>
        <w:ind w:left="1229" w:right="0" w:hanging="756"/>
        <w:jc w:val="left"/>
        <w:rPr>
          <w:sz w:val="28"/>
        </w:rPr>
      </w:pPr>
      <w:r>
        <w:rPr>
          <w:sz w:val="28"/>
        </w:rPr>
        <w:t>show</w:t>
      </w:r>
      <w:r>
        <w:rPr>
          <w:spacing w:val="-1"/>
          <w:sz w:val="28"/>
        </w:rPr>
        <w:t xml:space="preserve"> </w:t>
      </w:r>
      <w:r>
        <w:rPr>
          <w:sz w:val="28"/>
        </w:rPr>
        <w:t>the</w:t>
      </w:r>
      <w:r>
        <w:rPr>
          <w:spacing w:val="-1"/>
          <w:sz w:val="28"/>
        </w:rPr>
        <w:t xml:space="preserve"> </w:t>
      </w:r>
      <w:r>
        <w:rPr>
          <w:sz w:val="28"/>
        </w:rPr>
        <w:t>state of</w:t>
      </w:r>
      <w:r>
        <w:rPr>
          <w:spacing w:val="-2"/>
          <w:sz w:val="28"/>
        </w:rPr>
        <w:t xml:space="preserve"> </w:t>
      </w:r>
      <w:r>
        <w:rPr>
          <w:sz w:val="28"/>
        </w:rPr>
        <w:t>each</w:t>
      </w:r>
      <w:r>
        <w:rPr>
          <w:spacing w:val="-1"/>
          <w:sz w:val="28"/>
        </w:rPr>
        <w:t xml:space="preserve"> </w:t>
      </w:r>
      <w:r>
        <w:rPr>
          <w:sz w:val="28"/>
        </w:rPr>
        <w:t>Flip Flop</w:t>
      </w:r>
      <w:r>
        <w:rPr>
          <w:spacing w:val="-1"/>
          <w:sz w:val="28"/>
        </w:rPr>
        <w:t xml:space="preserve"> </w:t>
      </w:r>
      <w:r>
        <w:rPr>
          <w:sz w:val="28"/>
        </w:rPr>
        <w:t xml:space="preserve">using </w:t>
      </w:r>
      <w:r>
        <w:rPr>
          <w:spacing w:val="-2"/>
          <w:sz w:val="28"/>
        </w:rPr>
        <w:t>LEDs.</w:t>
      </w:r>
    </w:p>
    <w:p w14:paraId="28295256">
      <w:pPr>
        <w:pStyle w:val="6"/>
        <w:spacing w:before="237"/>
      </w:pPr>
    </w:p>
    <w:p w14:paraId="49307DFE">
      <w:pPr>
        <w:pStyle w:val="3"/>
        <w:ind w:right="1120"/>
      </w:pPr>
      <w:r>
        <w:t>Export</w:t>
      </w:r>
      <w:r>
        <w:rPr>
          <w:spacing w:val="-4"/>
        </w:rPr>
        <w:t xml:space="preserve"> </w:t>
      </w:r>
      <w:r>
        <w:t>your</w:t>
      </w:r>
      <w:r>
        <w:rPr>
          <w:spacing w:val="-4"/>
        </w:rPr>
        <w:t xml:space="preserve"> </w:t>
      </w:r>
      <w:r>
        <w:t>circuit</w:t>
      </w:r>
      <w:r>
        <w:rPr>
          <w:spacing w:val="-4"/>
        </w:rPr>
        <w:t xml:space="preserve"> </w:t>
      </w:r>
      <w:r>
        <w:t>as</w:t>
      </w:r>
      <w:r>
        <w:rPr>
          <w:spacing w:val="-3"/>
        </w:rPr>
        <w:t xml:space="preserve"> </w:t>
      </w:r>
      <w:r>
        <w:t>an</w:t>
      </w:r>
      <w:r>
        <w:rPr>
          <w:spacing w:val="-3"/>
        </w:rPr>
        <w:t xml:space="preserve"> </w:t>
      </w:r>
      <w:r>
        <w:t>image</w:t>
      </w:r>
      <w:r>
        <w:rPr>
          <w:spacing w:val="-3"/>
        </w:rPr>
        <w:t xml:space="preserve"> </w:t>
      </w:r>
      <w:r>
        <w:t>and</w:t>
      </w:r>
      <w:r>
        <w:rPr>
          <w:spacing w:val="-3"/>
        </w:rPr>
        <w:t xml:space="preserve"> </w:t>
      </w:r>
      <w:r>
        <w:t>include</w:t>
      </w:r>
      <w:r>
        <w:rPr>
          <w:spacing w:val="-3"/>
        </w:rPr>
        <w:t xml:space="preserve"> </w:t>
      </w:r>
      <w:r>
        <w:t>it</w:t>
      </w:r>
      <w:r>
        <w:rPr>
          <w:spacing w:val="-4"/>
        </w:rPr>
        <w:t xml:space="preserve"> </w:t>
      </w:r>
      <w:r>
        <w:t>in</w:t>
      </w:r>
      <w:r>
        <w:rPr>
          <w:spacing w:val="-3"/>
        </w:rPr>
        <w:t xml:space="preserve"> </w:t>
      </w:r>
      <w:r>
        <w:t>your</w:t>
      </w:r>
      <w:r>
        <w:rPr>
          <w:spacing w:val="-4"/>
        </w:rPr>
        <w:t xml:space="preserve"> </w:t>
      </w:r>
      <w:r>
        <w:t>submission</w:t>
      </w:r>
      <w:r>
        <w:rPr>
          <w:spacing w:val="-3"/>
        </w:rPr>
        <w:t xml:space="preserve"> </w:t>
      </w:r>
      <w:r>
        <w:t>document.</w:t>
      </w:r>
      <w:r>
        <w:rPr>
          <w:spacing w:val="40"/>
        </w:rPr>
        <w:t xml:space="preserve"> </w:t>
      </w:r>
      <w:r>
        <w:t>Demon- strate your working stack to your lab demonstrator.</w:t>
      </w:r>
    </w:p>
    <w:p w14:paraId="13CDF61D">
      <w:pPr>
        <w:pStyle w:val="6"/>
        <w:spacing w:before="236"/>
      </w:pPr>
      <w:r>
        <w:drawing>
          <wp:inline distT="0" distB="0" distL="114300" distR="114300">
            <wp:extent cx="6333490" cy="2538730"/>
            <wp:effectExtent l="0" t="0" r="635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1"/>
                    <a:stretch>
                      <a:fillRect/>
                    </a:stretch>
                  </pic:blipFill>
                  <pic:spPr>
                    <a:xfrm>
                      <a:off x="0" y="0"/>
                      <a:ext cx="6333490" cy="2538730"/>
                    </a:xfrm>
                    <a:prstGeom prst="rect">
                      <a:avLst/>
                    </a:prstGeom>
                    <a:noFill/>
                    <a:ln>
                      <a:noFill/>
                    </a:ln>
                  </pic:spPr>
                </pic:pic>
              </a:graphicData>
            </a:graphic>
          </wp:inline>
        </w:drawing>
      </w:r>
    </w:p>
    <w:p w14:paraId="0725DD8E">
      <w:pPr>
        <w:pStyle w:val="6"/>
        <w:spacing w:before="236"/>
      </w:pPr>
    </w:p>
    <w:p w14:paraId="514DFC79">
      <w:pPr>
        <w:pStyle w:val="9"/>
        <w:numPr>
          <w:ilvl w:val="0"/>
          <w:numId w:val="2"/>
        </w:numPr>
        <w:tabs>
          <w:tab w:val="left" w:pos="533"/>
        </w:tabs>
        <w:spacing w:before="0" w:after="0" w:line="240" w:lineRule="auto"/>
        <w:ind w:left="533" w:right="1056" w:hanging="420"/>
        <w:jc w:val="left"/>
        <w:rPr>
          <w:sz w:val="28"/>
        </w:rPr>
      </w:pPr>
      <w:r>
        <w:rPr>
          <w:sz w:val="28"/>
        </w:rPr>
        <w:t xml:space="preserve">Modify your stack so that it has the option to read out its contents </w:t>
      </w:r>
      <w:r>
        <w:rPr>
          <w:rFonts w:ascii="Arial Narrow Bold Italic" w:hAnsi="Arial Narrow Bold Italic"/>
          <w:b/>
          <w:i/>
          <w:sz w:val="28"/>
        </w:rPr>
        <w:t>in parallel</w:t>
      </w:r>
      <w:r>
        <w:rPr>
          <w:rFonts w:ascii="Arial Narrow Bold Italic" w:hAnsi="Arial Narrow Bold Italic"/>
          <w:b/>
          <w:i/>
          <w:spacing w:val="40"/>
          <w:sz w:val="28"/>
        </w:rPr>
        <w:t xml:space="preserve"> </w:t>
      </w:r>
      <w:r>
        <w:rPr>
          <w:sz w:val="28"/>
        </w:rPr>
        <w:t>to a sepa- rate register of D Flip Flops.</w:t>
      </w:r>
      <w:r>
        <w:rPr>
          <w:spacing w:val="40"/>
          <w:sz w:val="28"/>
        </w:rPr>
        <w:t xml:space="preserve"> </w:t>
      </w:r>
      <w:r>
        <w:rPr>
          <w:sz w:val="28"/>
        </w:rPr>
        <w:t>This should only occur when a “stack dump” toggle switch (i.e., pin) is enabled.</w:t>
      </w:r>
      <w:r>
        <w:rPr>
          <w:spacing w:val="40"/>
          <w:sz w:val="28"/>
        </w:rPr>
        <w:t xml:space="preserve"> </w:t>
      </w:r>
      <w:r>
        <w:rPr>
          <w:sz w:val="28"/>
        </w:rPr>
        <w:t>When the toggle is disabled, the register of D Flip Flops should re- tain</w:t>
      </w:r>
      <w:r>
        <w:rPr>
          <w:spacing w:val="-3"/>
          <w:sz w:val="28"/>
        </w:rPr>
        <w:t xml:space="preserve"> </w:t>
      </w:r>
      <w:r>
        <w:rPr>
          <w:sz w:val="28"/>
        </w:rPr>
        <w:t>the</w:t>
      </w:r>
      <w:r>
        <w:rPr>
          <w:spacing w:val="-3"/>
          <w:sz w:val="28"/>
        </w:rPr>
        <w:t xml:space="preserve"> </w:t>
      </w:r>
      <w:r>
        <w:rPr>
          <w:sz w:val="28"/>
        </w:rPr>
        <w:t>last</w:t>
      </w:r>
      <w:r>
        <w:rPr>
          <w:spacing w:val="-4"/>
          <w:sz w:val="28"/>
        </w:rPr>
        <w:t xml:space="preserve"> </w:t>
      </w:r>
      <w:r>
        <w:rPr>
          <w:sz w:val="28"/>
        </w:rPr>
        <w:t>state</w:t>
      </w:r>
      <w:r>
        <w:rPr>
          <w:spacing w:val="-3"/>
          <w:sz w:val="28"/>
        </w:rPr>
        <w:t xml:space="preserve"> </w:t>
      </w:r>
      <w:r>
        <w:rPr>
          <w:sz w:val="28"/>
        </w:rPr>
        <w:t>read</w:t>
      </w:r>
      <w:r>
        <w:rPr>
          <w:spacing w:val="-3"/>
          <w:sz w:val="28"/>
        </w:rPr>
        <w:t xml:space="preserve"> </w:t>
      </w:r>
      <w:r>
        <w:rPr>
          <w:sz w:val="28"/>
        </w:rPr>
        <w:t>in</w:t>
      </w:r>
      <w:r>
        <w:rPr>
          <w:spacing w:val="-3"/>
          <w:sz w:val="28"/>
        </w:rPr>
        <w:t xml:space="preserve"> </w:t>
      </w:r>
      <w:r>
        <w:rPr>
          <w:sz w:val="28"/>
        </w:rPr>
        <w:t>(and</w:t>
      </w:r>
      <w:r>
        <w:rPr>
          <w:spacing w:val="-3"/>
          <w:sz w:val="28"/>
        </w:rPr>
        <w:t xml:space="preserve"> </w:t>
      </w:r>
      <w:r>
        <w:rPr>
          <w:sz w:val="28"/>
        </w:rPr>
        <w:t>should</w:t>
      </w:r>
      <w:r>
        <w:rPr>
          <w:spacing w:val="-3"/>
          <w:sz w:val="28"/>
        </w:rPr>
        <w:t xml:space="preserve"> </w:t>
      </w:r>
      <w:r>
        <w:rPr>
          <w:sz w:val="28"/>
        </w:rPr>
        <w:t>have</w:t>
      </w:r>
      <w:r>
        <w:rPr>
          <w:spacing w:val="-3"/>
          <w:sz w:val="28"/>
        </w:rPr>
        <w:t xml:space="preserve"> </w:t>
      </w:r>
      <w:r>
        <w:rPr>
          <w:sz w:val="28"/>
        </w:rPr>
        <w:t>LEDs</w:t>
      </w:r>
      <w:r>
        <w:rPr>
          <w:spacing w:val="-3"/>
          <w:sz w:val="28"/>
        </w:rPr>
        <w:t xml:space="preserve"> </w:t>
      </w:r>
      <w:r>
        <w:rPr>
          <w:sz w:val="28"/>
        </w:rPr>
        <w:t>connected</w:t>
      </w:r>
      <w:r>
        <w:rPr>
          <w:spacing w:val="-3"/>
          <w:sz w:val="28"/>
        </w:rPr>
        <w:t xml:space="preserve"> </w:t>
      </w:r>
      <w:r>
        <w:rPr>
          <w:sz w:val="28"/>
        </w:rPr>
        <w:t>to</w:t>
      </w:r>
      <w:r>
        <w:rPr>
          <w:spacing w:val="-3"/>
          <w:sz w:val="28"/>
        </w:rPr>
        <w:t xml:space="preserve"> </w:t>
      </w:r>
      <w:r>
        <w:rPr>
          <w:sz w:val="28"/>
        </w:rPr>
        <w:t>each</w:t>
      </w:r>
      <w:r>
        <w:rPr>
          <w:spacing w:val="-3"/>
          <w:sz w:val="28"/>
        </w:rPr>
        <w:t xml:space="preserve"> </w:t>
      </w:r>
      <w:r>
        <w:rPr>
          <w:sz w:val="28"/>
        </w:rPr>
        <w:t>Flip</w:t>
      </w:r>
      <w:r>
        <w:rPr>
          <w:spacing w:val="-3"/>
          <w:sz w:val="28"/>
        </w:rPr>
        <w:t xml:space="preserve"> </w:t>
      </w:r>
      <w:r>
        <w:rPr>
          <w:sz w:val="28"/>
        </w:rPr>
        <w:t>Flop</w:t>
      </w:r>
      <w:r>
        <w:rPr>
          <w:spacing w:val="-3"/>
          <w:sz w:val="28"/>
        </w:rPr>
        <w:t xml:space="preserve"> </w:t>
      </w:r>
      <w:r>
        <w:rPr>
          <w:sz w:val="28"/>
        </w:rPr>
        <w:t>out</w:t>
      </w:r>
      <w:r>
        <w:rPr>
          <w:spacing w:val="-4"/>
          <w:sz w:val="28"/>
        </w:rPr>
        <w:t xml:space="preserve"> </w:t>
      </w:r>
      <w:r>
        <w:rPr>
          <w:sz w:val="28"/>
        </w:rPr>
        <w:t>showing its state).</w:t>
      </w:r>
    </w:p>
    <w:p w14:paraId="63999919">
      <w:pPr>
        <w:pStyle w:val="6"/>
        <w:spacing w:before="233"/>
      </w:pPr>
    </w:p>
    <w:p w14:paraId="54AEEFFE">
      <w:pPr>
        <w:pStyle w:val="3"/>
        <w:ind w:right="1120"/>
      </w:pPr>
      <w:r>
        <w:t>Export</w:t>
      </w:r>
      <w:r>
        <w:rPr>
          <w:spacing w:val="-4"/>
        </w:rPr>
        <w:t xml:space="preserve"> </w:t>
      </w:r>
      <w:r>
        <w:t>your</w:t>
      </w:r>
      <w:r>
        <w:rPr>
          <w:spacing w:val="-4"/>
        </w:rPr>
        <w:t xml:space="preserve"> </w:t>
      </w:r>
      <w:r>
        <w:t>circuit</w:t>
      </w:r>
      <w:r>
        <w:rPr>
          <w:spacing w:val="-4"/>
        </w:rPr>
        <w:t xml:space="preserve"> </w:t>
      </w:r>
      <w:r>
        <w:t>as</w:t>
      </w:r>
      <w:r>
        <w:rPr>
          <w:spacing w:val="-3"/>
        </w:rPr>
        <w:t xml:space="preserve"> </w:t>
      </w:r>
      <w:r>
        <w:t>an</w:t>
      </w:r>
      <w:r>
        <w:rPr>
          <w:spacing w:val="-3"/>
        </w:rPr>
        <w:t xml:space="preserve"> </w:t>
      </w:r>
      <w:r>
        <w:t>image</w:t>
      </w:r>
      <w:r>
        <w:rPr>
          <w:spacing w:val="-3"/>
        </w:rPr>
        <w:t xml:space="preserve"> </w:t>
      </w:r>
      <w:r>
        <w:t>and</w:t>
      </w:r>
      <w:r>
        <w:rPr>
          <w:spacing w:val="-3"/>
        </w:rPr>
        <w:t xml:space="preserve"> </w:t>
      </w:r>
      <w:r>
        <w:t>include</w:t>
      </w:r>
      <w:r>
        <w:rPr>
          <w:spacing w:val="-3"/>
        </w:rPr>
        <w:t xml:space="preserve"> </w:t>
      </w:r>
      <w:r>
        <w:t>it</w:t>
      </w:r>
      <w:r>
        <w:rPr>
          <w:spacing w:val="-4"/>
        </w:rPr>
        <w:t xml:space="preserve"> </w:t>
      </w:r>
      <w:r>
        <w:t>in</w:t>
      </w:r>
      <w:r>
        <w:rPr>
          <w:spacing w:val="-3"/>
        </w:rPr>
        <w:t xml:space="preserve"> </w:t>
      </w:r>
      <w:r>
        <w:t>your</w:t>
      </w:r>
      <w:r>
        <w:rPr>
          <w:spacing w:val="-4"/>
        </w:rPr>
        <w:t xml:space="preserve"> </w:t>
      </w:r>
      <w:r>
        <w:t>submission</w:t>
      </w:r>
      <w:r>
        <w:rPr>
          <w:spacing w:val="-3"/>
        </w:rPr>
        <w:t xml:space="preserve"> </w:t>
      </w:r>
      <w:r>
        <w:t>document.</w:t>
      </w:r>
      <w:r>
        <w:rPr>
          <w:spacing w:val="40"/>
        </w:rPr>
        <w:t xml:space="preserve"> </w:t>
      </w:r>
      <w:r>
        <w:t>Demon- strate your working stack to your lab demonstrator.</w:t>
      </w:r>
    </w:p>
    <w:p w14:paraId="11370CEA">
      <w:pPr>
        <w:pStyle w:val="6"/>
        <w:rPr>
          <w:rFonts w:ascii="Arial Narrow Bold"/>
          <w:b/>
        </w:rPr>
      </w:pPr>
      <w:r>
        <w:drawing>
          <wp:inline distT="0" distB="0" distL="114300" distR="114300">
            <wp:extent cx="6123940" cy="2439035"/>
            <wp:effectExtent l="0" t="0" r="2540" b="1460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2"/>
                    <a:stretch>
                      <a:fillRect/>
                    </a:stretch>
                  </pic:blipFill>
                  <pic:spPr>
                    <a:xfrm>
                      <a:off x="0" y="0"/>
                      <a:ext cx="6123940" cy="2439035"/>
                    </a:xfrm>
                    <a:prstGeom prst="rect">
                      <a:avLst/>
                    </a:prstGeom>
                    <a:noFill/>
                    <a:ln>
                      <a:noFill/>
                    </a:ln>
                  </pic:spPr>
                </pic:pic>
              </a:graphicData>
            </a:graphic>
          </wp:inline>
        </w:drawing>
      </w:r>
    </w:p>
    <w:p w14:paraId="328EA04C">
      <w:pPr>
        <w:pStyle w:val="6"/>
        <w:rPr>
          <w:rFonts w:ascii="Arial Narrow Bold"/>
          <w:b/>
        </w:rPr>
      </w:pPr>
    </w:p>
    <w:p w14:paraId="27190BE5">
      <w:pPr>
        <w:pStyle w:val="6"/>
        <w:spacing w:before="33"/>
        <w:rPr>
          <w:rFonts w:ascii="Arial Narrow Bold"/>
          <w:b/>
        </w:rPr>
      </w:pPr>
      <w:bookmarkStart w:id="5" w:name="_GoBack"/>
      <w:bookmarkEnd w:id="5"/>
    </w:p>
    <w:p w14:paraId="2A059032">
      <w:pPr>
        <w:spacing w:before="0"/>
        <w:ind w:left="113" w:right="0" w:firstLine="0"/>
        <w:jc w:val="left"/>
        <w:rPr>
          <w:rFonts w:ascii="Arial Narrow Bold"/>
          <w:b/>
          <w:sz w:val="28"/>
        </w:rPr>
      </w:pPr>
      <w:r>
        <w:rPr>
          <w:rFonts w:ascii="Arial Narrow Bold"/>
          <w:b/>
          <w:sz w:val="28"/>
        </w:rPr>
        <w:t>When</w:t>
      </w:r>
      <w:r>
        <w:rPr>
          <w:rFonts w:ascii="Arial Narrow Bold"/>
          <w:b/>
          <w:spacing w:val="-1"/>
          <w:sz w:val="28"/>
        </w:rPr>
        <w:t xml:space="preserve"> </w:t>
      </w:r>
      <w:r>
        <w:rPr>
          <w:rFonts w:ascii="Arial Narrow Bold"/>
          <w:b/>
          <w:spacing w:val="-2"/>
          <w:sz w:val="28"/>
        </w:rPr>
        <w:t>complete:</w:t>
      </w:r>
    </w:p>
    <w:p w14:paraId="664F025E">
      <w:pPr>
        <w:pStyle w:val="9"/>
        <w:numPr>
          <w:ilvl w:val="0"/>
          <w:numId w:val="4"/>
        </w:numPr>
        <w:tabs>
          <w:tab w:val="left" w:pos="497"/>
        </w:tabs>
        <w:spacing w:before="79" w:after="0" w:line="240" w:lineRule="auto"/>
        <w:ind w:left="497" w:right="0" w:hanging="384"/>
        <w:jc w:val="left"/>
        <w:rPr>
          <w:rFonts w:ascii="Arial Narrow Bold" w:hAnsi="Arial Narrow Bold"/>
          <w:b/>
          <w:sz w:val="28"/>
        </w:rPr>
      </w:pPr>
      <w:r>
        <w:rPr>
          <w:sz w:val="28"/>
        </w:rPr>
        <w:t>Submit</w:t>
      </w:r>
      <w:r>
        <w:rPr>
          <w:spacing w:val="-4"/>
          <w:sz w:val="28"/>
        </w:rPr>
        <w:t xml:space="preserve"> </w:t>
      </w:r>
      <w:r>
        <w:rPr>
          <w:sz w:val="28"/>
        </w:rPr>
        <w:t>your</w:t>
      </w:r>
      <w:r>
        <w:rPr>
          <w:spacing w:val="-1"/>
          <w:sz w:val="28"/>
        </w:rPr>
        <w:t xml:space="preserve"> </w:t>
      </w:r>
      <w:r>
        <w:rPr>
          <w:sz w:val="28"/>
        </w:rPr>
        <w:t>answers</w:t>
      </w:r>
      <w:r>
        <w:rPr>
          <w:spacing w:val="-1"/>
          <w:sz w:val="28"/>
        </w:rPr>
        <w:t xml:space="preserve"> </w:t>
      </w:r>
      <w:r>
        <w:rPr>
          <w:sz w:val="28"/>
        </w:rPr>
        <w:t>(screen shots,</w:t>
      </w:r>
      <w:r>
        <w:rPr>
          <w:spacing w:val="-2"/>
          <w:sz w:val="28"/>
        </w:rPr>
        <w:t xml:space="preserve"> </w:t>
      </w:r>
      <w:r>
        <w:rPr>
          <w:sz w:val="28"/>
        </w:rPr>
        <w:t>etc)</w:t>
      </w:r>
      <w:r>
        <w:rPr>
          <w:spacing w:val="-1"/>
          <w:sz w:val="28"/>
        </w:rPr>
        <w:t xml:space="preserve"> </w:t>
      </w:r>
      <w:r>
        <w:rPr>
          <w:sz w:val="28"/>
        </w:rPr>
        <w:t>in</w:t>
      </w:r>
      <w:r>
        <w:rPr>
          <w:spacing w:val="-1"/>
          <w:sz w:val="28"/>
        </w:rPr>
        <w:t xml:space="preserve"> </w:t>
      </w:r>
      <w:r>
        <w:rPr>
          <w:sz w:val="28"/>
        </w:rPr>
        <w:t>a single</w:t>
      </w:r>
      <w:r>
        <w:rPr>
          <w:spacing w:val="-1"/>
          <w:sz w:val="28"/>
        </w:rPr>
        <w:t xml:space="preserve"> </w:t>
      </w:r>
      <w:r>
        <w:rPr>
          <w:sz w:val="28"/>
        </w:rPr>
        <w:t>document</w:t>
      </w:r>
      <w:r>
        <w:rPr>
          <w:spacing w:val="-1"/>
          <w:sz w:val="28"/>
        </w:rPr>
        <w:t xml:space="preserve"> </w:t>
      </w:r>
      <w:r>
        <w:rPr>
          <w:sz w:val="28"/>
        </w:rPr>
        <w:t>using</w:t>
      </w:r>
      <w:r>
        <w:rPr>
          <w:spacing w:val="-1"/>
          <w:sz w:val="28"/>
        </w:rPr>
        <w:t xml:space="preserve"> </w:t>
      </w:r>
      <w:r>
        <w:rPr>
          <w:rFonts w:ascii="Arial Narrow Bold" w:hAnsi="Arial Narrow Bold"/>
          <w:b/>
          <w:spacing w:val="-2"/>
          <w:sz w:val="28"/>
          <w:u w:val="single"/>
        </w:rPr>
        <w:t>Canvas</w:t>
      </w:r>
    </w:p>
    <w:p w14:paraId="74A4B9C9">
      <w:pPr>
        <w:pStyle w:val="9"/>
        <w:numPr>
          <w:ilvl w:val="0"/>
          <w:numId w:val="4"/>
        </w:numPr>
        <w:tabs>
          <w:tab w:val="left" w:pos="323"/>
          <w:tab w:val="left" w:pos="497"/>
        </w:tabs>
        <w:spacing w:before="79" w:after="0" w:line="240" w:lineRule="auto"/>
        <w:ind w:left="323" w:right="1115" w:hanging="210"/>
        <w:jc w:val="left"/>
        <w:rPr>
          <w:sz w:val="28"/>
        </w:rPr>
      </w:pPr>
      <w:r>
        <w:rPr>
          <w:sz w:val="28"/>
        </w:rPr>
        <w:t>Show</w:t>
      </w:r>
      <w:r>
        <w:rPr>
          <w:spacing w:val="-9"/>
          <w:sz w:val="28"/>
        </w:rPr>
        <w:t xml:space="preserve"> </w:t>
      </w:r>
      <w:r>
        <w:rPr>
          <w:sz w:val="28"/>
        </w:rPr>
        <w:t>your</w:t>
      </w:r>
      <w:r>
        <w:rPr>
          <w:spacing w:val="-10"/>
          <w:sz w:val="28"/>
        </w:rPr>
        <w:t xml:space="preserve"> </w:t>
      </w:r>
      <w:r>
        <w:rPr>
          <w:sz w:val="28"/>
        </w:rPr>
        <w:t>lab</w:t>
      </w:r>
      <w:r>
        <w:rPr>
          <w:spacing w:val="-9"/>
          <w:sz w:val="28"/>
        </w:rPr>
        <w:t xml:space="preserve"> </w:t>
      </w:r>
      <w:r>
        <w:rPr>
          <w:sz w:val="28"/>
        </w:rPr>
        <w:t>demonstrator</w:t>
      </w:r>
      <w:r>
        <w:rPr>
          <w:spacing w:val="-10"/>
          <w:sz w:val="28"/>
        </w:rPr>
        <w:t xml:space="preserve"> </w:t>
      </w:r>
      <w:r>
        <w:rPr>
          <w:sz w:val="28"/>
        </w:rPr>
        <w:t>your</w:t>
      </w:r>
      <w:r>
        <w:rPr>
          <w:spacing w:val="-10"/>
          <w:sz w:val="28"/>
        </w:rPr>
        <w:t xml:space="preserve"> </w:t>
      </w:r>
      <w:r>
        <w:rPr>
          <w:sz w:val="28"/>
        </w:rPr>
        <w:t>working</w:t>
      </w:r>
      <w:r>
        <w:rPr>
          <w:spacing w:val="-9"/>
          <w:sz w:val="28"/>
        </w:rPr>
        <w:t xml:space="preserve"> </w:t>
      </w:r>
      <w:r>
        <w:rPr>
          <w:sz w:val="28"/>
        </w:rPr>
        <w:t>circuits</w:t>
      </w:r>
      <w:r>
        <w:rPr>
          <w:spacing w:val="-9"/>
          <w:sz w:val="28"/>
        </w:rPr>
        <w:t xml:space="preserve"> </w:t>
      </w:r>
      <w:r>
        <w:rPr>
          <w:sz w:val="28"/>
        </w:rPr>
        <w:t>in</w:t>
      </w:r>
      <w:r>
        <w:rPr>
          <w:spacing w:val="-9"/>
          <w:sz w:val="28"/>
        </w:rPr>
        <w:t xml:space="preserve"> </w:t>
      </w:r>
      <w:r>
        <w:rPr>
          <w:sz w:val="28"/>
        </w:rPr>
        <w:t>class</w:t>
      </w:r>
      <w:r>
        <w:rPr>
          <w:spacing w:val="-9"/>
          <w:sz w:val="28"/>
        </w:rPr>
        <w:t xml:space="preserve"> </w:t>
      </w:r>
      <w:r>
        <w:rPr>
          <w:sz w:val="28"/>
        </w:rPr>
        <w:t>(you</w:t>
      </w:r>
      <w:r>
        <w:rPr>
          <w:spacing w:val="-9"/>
          <w:sz w:val="28"/>
        </w:rPr>
        <w:t xml:space="preserve"> </w:t>
      </w:r>
      <w:r>
        <w:rPr>
          <w:sz w:val="28"/>
        </w:rPr>
        <w:t>must</w:t>
      </w:r>
      <w:r>
        <w:rPr>
          <w:spacing w:val="-10"/>
          <w:sz w:val="28"/>
        </w:rPr>
        <w:t xml:space="preserve"> </w:t>
      </w:r>
      <w:r>
        <w:rPr>
          <w:sz w:val="28"/>
        </w:rPr>
        <w:t>do</w:t>
      </w:r>
      <w:r>
        <w:rPr>
          <w:spacing w:val="-9"/>
          <w:sz w:val="28"/>
        </w:rPr>
        <w:t xml:space="preserve"> </w:t>
      </w:r>
      <w:r>
        <w:rPr>
          <w:sz w:val="28"/>
        </w:rPr>
        <w:t>this</w:t>
      </w:r>
      <w:r>
        <w:rPr>
          <w:spacing w:val="-9"/>
          <w:sz w:val="28"/>
        </w:rPr>
        <w:t xml:space="preserve"> </w:t>
      </w:r>
      <w:r>
        <w:rPr>
          <w:sz w:val="28"/>
        </w:rPr>
        <w:t>to</w:t>
      </w:r>
      <w:r>
        <w:rPr>
          <w:spacing w:val="-9"/>
          <w:sz w:val="28"/>
        </w:rPr>
        <w:t xml:space="preserve"> </w:t>
      </w:r>
      <w:r>
        <w:rPr>
          <w:sz w:val="28"/>
        </w:rPr>
        <w:t>get</w:t>
      </w:r>
      <w:r>
        <w:rPr>
          <w:spacing w:val="-10"/>
          <w:sz w:val="28"/>
        </w:rPr>
        <w:t xml:space="preserve"> </w:t>
      </w:r>
      <w:r>
        <w:rPr>
          <w:sz w:val="28"/>
        </w:rPr>
        <w:t>the</w:t>
      </w:r>
      <w:r>
        <w:rPr>
          <w:spacing w:val="-9"/>
          <w:sz w:val="28"/>
        </w:rPr>
        <w:t xml:space="preserve"> </w:t>
      </w:r>
      <w:r>
        <w:rPr>
          <w:sz w:val="28"/>
        </w:rPr>
        <w:t>1%). Your lab demonstrator may request you to resubmit if issues exist.</w:t>
      </w:r>
    </w:p>
    <w:sectPr>
      <w:headerReference r:id="rId5" w:type="default"/>
      <w:footerReference r:id="rId6" w:type="default"/>
      <w:pgSz w:w="11900" w:h="16840"/>
      <w:pgMar w:top="940" w:right="160" w:bottom="1040" w:left="1020" w:header="749" w:footer="85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Narrow">
    <w:panose1 w:val="020B0606020202030204"/>
    <w:charset w:val="00"/>
    <w:family w:val="auto"/>
    <w:pitch w:val="default"/>
    <w:sig w:usb0="00000287" w:usb1="00000800" w:usb2="00000000" w:usb3="00000000" w:csb0="2000009F" w:csb1="DFD70000"/>
  </w:font>
  <w:font w:name="Arial Narrow Bold">
    <w:altName w:val="Arial"/>
    <w:panose1 w:val="00000000000000000000"/>
    <w:charset w:val="00"/>
    <w:family w:val="auto"/>
    <w:pitch w:val="default"/>
    <w:sig w:usb0="00000000" w:usb1="00000000" w:usb2="00000000" w:usb3="00000000" w:csb0="00000000" w:csb1="00000000"/>
  </w:font>
  <w:font w:name="Arial Narrow Bold Italic">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612600">
    <w:pPr>
      <w:pStyle w:val="6"/>
      <w:spacing w:line="14" w:lineRule="auto"/>
      <w:rPr>
        <w:sz w:val="20"/>
      </w:rPr>
    </w:pPr>
    <w:r>
      <mc:AlternateContent>
        <mc:Choice Requires="wps">
          <w:drawing>
            <wp:anchor distT="0" distB="0" distL="0" distR="0" simplePos="0" relativeHeight="251661312" behindDoc="1" locked="0" layoutInCell="1" allowOverlap="1">
              <wp:simplePos x="0" y="0"/>
              <wp:positionH relativeFrom="page">
                <wp:posOffset>6174105</wp:posOffset>
              </wp:positionH>
              <wp:positionV relativeFrom="page">
                <wp:posOffset>10013315</wp:posOffset>
              </wp:positionV>
              <wp:extent cx="675640" cy="152400"/>
              <wp:effectExtent l="0" t="0" r="0" b="0"/>
              <wp:wrapNone/>
              <wp:docPr id="8" name="Textbox 8"/>
              <wp:cNvGraphicFramePr/>
              <a:graphic xmlns:a="http://schemas.openxmlformats.org/drawingml/2006/main">
                <a:graphicData uri="http://schemas.microsoft.com/office/word/2010/wordprocessingShape">
                  <wps:wsp>
                    <wps:cNvSpPr txBox="1"/>
                    <wps:spPr>
                      <a:xfrm>
                        <a:off x="0" y="0"/>
                        <a:ext cx="675640" cy="152400"/>
                      </a:xfrm>
                      <a:prstGeom prst="rect">
                        <a:avLst/>
                      </a:prstGeom>
                    </wps:spPr>
                    <wps:txbx>
                      <w:txbxContent>
                        <w:p w14:paraId="728F38F5">
                          <w:pPr>
                            <w:spacing w:before="0" w:line="216" w:lineRule="exact"/>
                            <w:ind w:left="20" w:right="0" w:firstLine="0"/>
                            <w:jc w:val="left"/>
                            <w:rPr>
                              <w:rFonts w:ascii="Arial"/>
                              <w:sz w:val="20"/>
                            </w:rPr>
                          </w:pPr>
                          <w:r>
                            <w:rPr>
                              <w:rFonts w:ascii="Arial"/>
                              <w:sz w:val="20"/>
                            </w:rPr>
                            <w:t>Page</w:t>
                          </w:r>
                          <w:r>
                            <w:rPr>
                              <w:rFonts w:ascii="Arial"/>
                              <w:spacing w:val="-1"/>
                              <w:sz w:val="20"/>
                            </w:rPr>
                            <w:t xml:space="preserve"> </w:t>
                          </w:r>
                          <w:r>
                            <w:rPr>
                              <w:rFonts w:ascii="Arial"/>
                              <w:sz w:val="20"/>
                            </w:rPr>
                            <w:fldChar w:fldCharType="begin"/>
                          </w:r>
                          <w:r>
                            <w:rPr>
                              <w:rFonts w:ascii="Arial"/>
                              <w:sz w:val="20"/>
                            </w:rPr>
                            <w:instrText xml:space="preserve"> PAGE </w:instrText>
                          </w:r>
                          <w:r>
                            <w:rPr>
                              <w:rFonts w:ascii="Arial"/>
                              <w:sz w:val="20"/>
                            </w:rPr>
                            <w:fldChar w:fldCharType="separate"/>
                          </w:r>
                          <w:r>
                            <w:rPr>
                              <w:rFonts w:ascii="Arial"/>
                              <w:sz w:val="20"/>
                            </w:rPr>
                            <w:t>2</w:t>
                          </w:r>
                          <w:r>
                            <w:rPr>
                              <w:rFonts w:ascii="Arial"/>
                              <w:sz w:val="20"/>
                            </w:rPr>
                            <w:fldChar w:fldCharType="end"/>
                          </w:r>
                          <w:r>
                            <w:rPr>
                              <w:rFonts w:ascii="Arial"/>
                              <w:sz w:val="20"/>
                            </w:rPr>
                            <w:t xml:space="preserve"> of </w:t>
                          </w:r>
                          <w:r>
                            <w:rPr>
                              <w:rFonts w:ascii="Arial"/>
                              <w:spacing w:val="-10"/>
                              <w:sz w:val="20"/>
                            </w:rPr>
                            <w:fldChar w:fldCharType="begin"/>
                          </w:r>
                          <w:r>
                            <w:rPr>
                              <w:rFonts w:ascii="Arial"/>
                              <w:spacing w:val="-10"/>
                              <w:sz w:val="20"/>
                            </w:rPr>
                            <w:instrText xml:space="preserve"> NUMPAGES </w:instrText>
                          </w:r>
                          <w:r>
                            <w:rPr>
                              <w:rFonts w:ascii="Arial"/>
                              <w:spacing w:val="-10"/>
                              <w:sz w:val="20"/>
                            </w:rPr>
                            <w:fldChar w:fldCharType="separate"/>
                          </w:r>
                          <w:r>
                            <w:rPr>
                              <w:rFonts w:ascii="Arial"/>
                              <w:spacing w:val="-10"/>
                              <w:sz w:val="20"/>
                            </w:rPr>
                            <w:t>3</w:t>
                          </w:r>
                          <w:r>
                            <w:rPr>
                              <w:rFonts w:ascii="Arial"/>
                              <w:spacing w:val="-10"/>
                              <w:sz w:val="20"/>
                            </w:rPr>
                            <w:fldChar w:fldCharType="end"/>
                          </w:r>
                        </w:p>
                      </w:txbxContent>
                    </wps:txbx>
                    <wps:bodyPr wrap="square" lIns="0" tIns="0" rIns="0" bIns="0" rtlCol="0">
                      <a:noAutofit/>
                    </wps:bodyPr>
                  </wps:wsp>
                </a:graphicData>
              </a:graphic>
            </wp:anchor>
          </w:drawing>
        </mc:Choice>
        <mc:Fallback>
          <w:pict>
            <v:shape id="Textbox 8" o:spid="_x0000_s1026" o:spt="202" type="#_x0000_t202" style="position:absolute;left:0pt;margin-left:486.15pt;margin-top:788.45pt;height:12pt;width:53.2pt;mso-position-horizontal-relative:page;mso-position-vertical-relative:page;z-index:-251655168;mso-width-relative:page;mso-height-relative:page;" filled="f" stroked="f" coordsize="21600,21600" o:gfxdata="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ttOADbAAAADgEAAA8AAAAAAAAAAQAgAAAAIgAAAGRycy9kb3ducmV2LnhtbFBLAQIUABQAAAAI&#10;AIdO4kBNZa1xsQEAAHMDAAAOAAAAAAAAAAEAIAAAACoBAABkcnMvZTJvRG9jLnhtbFBLBQYAAAAA&#10;BgAGAFkBAABNBQAAAAA=&#10;">
              <v:fill on="f" focussize="0,0"/>
              <v:stroke on="f"/>
              <v:imagedata o:title=""/>
              <o:lock v:ext="edit" aspectratio="f"/>
              <v:textbox inset="0mm,0mm,0mm,0mm">
                <w:txbxContent>
                  <w:p w14:paraId="728F38F5">
                    <w:pPr>
                      <w:spacing w:before="0" w:line="216" w:lineRule="exact"/>
                      <w:ind w:left="20" w:right="0" w:firstLine="0"/>
                      <w:jc w:val="left"/>
                      <w:rPr>
                        <w:rFonts w:ascii="Arial"/>
                        <w:sz w:val="20"/>
                      </w:rPr>
                    </w:pPr>
                    <w:r>
                      <w:rPr>
                        <w:rFonts w:ascii="Arial"/>
                        <w:sz w:val="20"/>
                      </w:rPr>
                      <w:t>Page</w:t>
                    </w:r>
                    <w:r>
                      <w:rPr>
                        <w:rFonts w:ascii="Arial"/>
                        <w:spacing w:val="-1"/>
                        <w:sz w:val="20"/>
                      </w:rPr>
                      <w:t xml:space="preserve"> </w:t>
                    </w:r>
                    <w:r>
                      <w:rPr>
                        <w:rFonts w:ascii="Arial"/>
                        <w:sz w:val="20"/>
                      </w:rPr>
                      <w:fldChar w:fldCharType="begin"/>
                    </w:r>
                    <w:r>
                      <w:rPr>
                        <w:rFonts w:ascii="Arial"/>
                        <w:sz w:val="20"/>
                      </w:rPr>
                      <w:instrText xml:space="preserve"> PAGE </w:instrText>
                    </w:r>
                    <w:r>
                      <w:rPr>
                        <w:rFonts w:ascii="Arial"/>
                        <w:sz w:val="20"/>
                      </w:rPr>
                      <w:fldChar w:fldCharType="separate"/>
                    </w:r>
                    <w:r>
                      <w:rPr>
                        <w:rFonts w:ascii="Arial"/>
                        <w:sz w:val="20"/>
                      </w:rPr>
                      <w:t>2</w:t>
                    </w:r>
                    <w:r>
                      <w:rPr>
                        <w:rFonts w:ascii="Arial"/>
                        <w:sz w:val="20"/>
                      </w:rPr>
                      <w:fldChar w:fldCharType="end"/>
                    </w:r>
                    <w:r>
                      <w:rPr>
                        <w:rFonts w:ascii="Arial"/>
                        <w:sz w:val="20"/>
                      </w:rPr>
                      <w:t xml:space="preserve"> of </w:t>
                    </w:r>
                    <w:r>
                      <w:rPr>
                        <w:rFonts w:ascii="Arial"/>
                        <w:spacing w:val="-10"/>
                        <w:sz w:val="20"/>
                      </w:rPr>
                      <w:fldChar w:fldCharType="begin"/>
                    </w:r>
                    <w:r>
                      <w:rPr>
                        <w:rFonts w:ascii="Arial"/>
                        <w:spacing w:val="-10"/>
                        <w:sz w:val="20"/>
                      </w:rPr>
                      <w:instrText xml:space="preserve"> NUMPAGES </w:instrText>
                    </w:r>
                    <w:r>
                      <w:rPr>
                        <w:rFonts w:ascii="Arial"/>
                        <w:spacing w:val="-10"/>
                        <w:sz w:val="20"/>
                      </w:rPr>
                      <w:fldChar w:fldCharType="separate"/>
                    </w:r>
                    <w:r>
                      <w:rPr>
                        <w:rFonts w:ascii="Arial"/>
                        <w:spacing w:val="-10"/>
                        <w:sz w:val="20"/>
                      </w:rPr>
                      <w:t>3</w:t>
                    </w:r>
                    <w:r>
                      <w:rPr>
                        <w:rFonts w:ascii="Arial"/>
                        <w:spacing w:val="-10"/>
                        <w:sz w:val="20"/>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0578E6">
    <w:pPr>
      <w:pStyle w:val="6"/>
      <w:spacing w:line="14" w:lineRule="auto"/>
      <w:rPr>
        <w:sz w:val="20"/>
      </w:rPr>
    </w:pPr>
    <w:r>
      <mc:AlternateContent>
        <mc:Choice Requires="wps">
          <w:drawing>
            <wp:anchor distT="0" distB="0" distL="0" distR="0" simplePos="0" relativeHeight="251660288" behindDoc="1" locked="0" layoutInCell="1" allowOverlap="1">
              <wp:simplePos x="0" y="0"/>
              <wp:positionH relativeFrom="page">
                <wp:posOffset>706755</wp:posOffset>
              </wp:positionH>
              <wp:positionV relativeFrom="page">
                <wp:posOffset>462280</wp:posOffset>
              </wp:positionV>
              <wp:extent cx="1105535" cy="152400"/>
              <wp:effectExtent l="0" t="0" r="0" b="0"/>
              <wp:wrapNone/>
              <wp:docPr id="6" name="Textbox 6"/>
              <wp:cNvGraphicFramePr/>
              <a:graphic xmlns:a="http://schemas.openxmlformats.org/drawingml/2006/main">
                <a:graphicData uri="http://schemas.microsoft.com/office/word/2010/wordprocessingShape">
                  <wps:wsp>
                    <wps:cNvSpPr txBox="1"/>
                    <wps:spPr>
                      <a:xfrm>
                        <a:off x="0" y="0"/>
                        <a:ext cx="1105535" cy="152400"/>
                      </a:xfrm>
                      <a:prstGeom prst="rect">
                        <a:avLst/>
                      </a:prstGeom>
                    </wps:spPr>
                    <wps:txbx>
                      <w:txbxContent>
                        <w:p w14:paraId="42B38D85">
                          <w:pPr>
                            <w:spacing w:before="0" w:line="216" w:lineRule="exact"/>
                            <w:ind w:left="20" w:right="0" w:firstLine="0"/>
                            <w:jc w:val="left"/>
                            <w:rPr>
                              <w:rFonts w:ascii="Arial"/>
                              <w:sz w:val="20"/>
                            </w:rPr>
                          </w:pPr>
                          <w:r>
                            <w:rPr>
                              <w:rFonts w:ascii="Arial"/>
                              <w:sz w:val="20"/>
                            </w:rPr>
                            <w:t>Computer</w:t>
                          </w:r>
                          <w:r>
                            <w:rPr>
                              <w:rFonts w:ascii="Arial"/>
                              <w:spacing w:val="-1"/>
                              <w:sz w:val="20"/>
                            </w:rPr>
                            <w:t xml:space="preserve"> </w:t>
                          </w:r>
                          <w:r>
                            <w:rPr>
                              <w:rFonts w:ascii="Arial"/>
                              <w:spacing w:val="-2"/>
                              <w:sz w:val="20"/>
                            </w:rPr>
                            <w:t>Systems</w:t>
                          </w:r>
                        </w:p>
                      </w:txbxContent>
                    </wps:txbx>
                    <wps:bodyPr wrap="square" lIns="0" tIns="0" rIns="0" bIns="0" rtlCol="0">
                      <a:noAutofit/>
                    </wps:bodyPr>
                  </wps:wsp>
                </a:graphicData>
              </a:graphic>
            </wp:anchor>
          </w:drawing>
        </mc:Choice>
        <mc:Fallback>
          <w:pict>
            <v:shape id="Textbox 6" o:spid="_x0000_s1026" o:spt="202" type="#_x0000_t202" style="position:absolute;left:0pt;margin-left:55.65pt;margin-top:36.4pt;height:12pt;width:87.05pt;mso-position-horizontal-relative:page;mso-position-vertical-relative:page;z-index:-251656192;mso-width-relative:page;mso-height-relative:page;" filled="f" stroked="f" coordsize="21600,21600" o:gfxdata="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y&#10;SdSg2AAAAAkBAAAPAAAAAAAAAAEAIAAAACIAAABkcnMvZG93bnJldi54bWxQSwECFAAUAAAACACH&#10;TuJAz803c7IBAAB0AwAADgAAAAAAAAABACAAAAAnAQAAZHJzL2Uyb0RvYy54bWxQSwUGAAAAAAYA&#10;BgBZAQAASwUAAAAA&#10;">
              <v:fill on="f" focussize="0,0"/>
              <v:stroke on="f"/>
              <v:imagedata o:title=""/>
              <o:lock v:ext="edit" aspectratio="f"/>
              <v:textbox inset="0mm,0mm,0mm,0mm">
                <w:txbxContent>
                  <w:p w14:paraId="42B38D85">
                    <w:pPr>
                      <w:spacing w:before="0" w:line="216" w:lineRule="exact"/>
                      <w:ind w:left="20" w:right="0" w:firstLine="0"/>
                      <w:jc w:val="left"/>
                      <w:rPr>
                        <w:rFonts w:ascii="Arial"/>
                        <w:sz w:val="20"/>
                      </w:rPr>
                    </w:pPr>
                    <w:r>
                      <w:rPr>
                        <w:rFonts w:ascii="Arial"/>
                        <w:sz w:val="20"/>
                      </w:rPr>
                      <w:t>Computer</w:t>
                    </w:r>
                    <w:r>
                      <w:rPr>
                        <w:rFonts w:ascii="Arial"/>
                        <w:spacing w:val="-1"/>
                        <w:sz w:val="20"/>
                      </w:rPr>
                      <w:t xml:space="preserve"> </w:t>
                    </w:r>
                    <w:r>
                      <w:rPr>
                        <w:rFonts w:ascii="Arial"/>
                        <w:spacing w:val="-2"/>
                        <w:sz w:val="20"/>
                      </w:rPr>
                      <w:t>Systems</w:t>
                    </w:r>
                  </w:p>
                </w:txbxContent>
              </v:textbox>
            </v:shape>
          </w:pict>
        </mc:Fallback>
      </mc:AlternateContent>
    </w:r>
    <w:r>
      <mc:AlternateContent>
        <mc:Choice Requires="wps">
          <w:drawing>
            <wp:anchor distT="0" distB="0" distL="0" distR="0" simplePos="0" relativeHeight="251660288" behindDoc="1" locked="0" layoutInCell="1" allowOverlap="1">
              <wp:simplePos x="0" y="0"/>
              <wp:positionH relativeFrom="page">
                <wp:posOffset>5752465</wp:posOffset>
              </wp:positionH>
              <wp:positionV relativeFrom="page">
                <wp:posOffset>462280</wp:posOffset>
              </wp:positionV>
              <wp:extent cx="1096645" cy="152400"/>
              <wp:effectExtent l="0" t="0" r="0" b="0"/>
              <wp:wrapNone/>
              <wp:docPr id="7" name="Textbox 7"/>
              <wp:cNvGraphicFramePr/>
              <a:graphic xmlns:a="http://schemas.openxmlformats.org/drawingml/2006/main">
                <a:graphicData uri="http://schemas.microsoft.com/office/word/2010/wordprocessingShape">
                  <wps:wsp>
                    <wps:cNvSpPr txBox="1"/>
                    <wps:spPr>
                      <a:xfrm>
                        <a:off x="0" y="0"/>
                        <a:ext cx="1096645" cy="152400"/>
                      </a:xfrm>
                      <a:prstGeom prst="rect">
                        <a:avLst/>
                      </a:prstGeom>
                    </wps:spPr>
                    <wps:txbx>
                      <w:txbxContent>
                        <w:p w14:paraId="4F523BCD">
                          <w:pPr>
                            <w:spacing w:before="0" w:line="216" w:lineRule="exact"/>
                            <w:ind w:left="20" w:right="0" w:firstLine="0"/>
                            <w:jc w:val="left"/>
                            <w:rPr>
                              <w:rFonts w:ascii="Arial"/>
                              <w:sz w:val="20"/>
                            </w:rPr>
                          </w:pPr>
                          <w:r>
                            <w:rPr>
                              <w:rFonts w:ascii="Arial"/>
                              <w:sz w:val="20"/>
                            </w:rPr>
                            <w:t>Week</w:t>
                          </w:r>
                          <w:r>
                            <w:rPr>
                              <w:rFonts w:ascii="Arial"/>
                              <w:spacing w:val="-2"/>
                              <w:sz w:val="20"/>
                            </w:rPr>
                            <w:t xml:space="preserve"> </w:t>
                          </w:r>
                          <w:r>
                            <w:rPr>
                              <w:rFonts w:ascii="Arial"/>
                              <w:sz w:val="20"/>
                            </w:rPr>
                            <w:t>5</w:t>
                          </w:r>
                          <w:r>
                            <w:rPr>
                              <w:rFonts w:ascii="Arial"/>
                              <w:spacing w:val="-2"/>
                              <w:sz w:val="20"/>
                            </w:rPr>
                            <w:t xml:space="preserve"> Laboratory</w:t>
                          </w:r>
                        </w:p>
                      </w:txbxContent>
                    </wps:txbx>
                    <wps:bodyPr wrap="square" lIns="0" tIns="0" rIns="0" bIns="0" rtlCol="0">
                      <a:noAutofit/>
                    </wps:bodyPr>
                  </wps:wsp>
                </a:graphicData>
              </a:graphic>
            </wp:anchor>
          </w:drawing>
        </mc:Choice>
        <mc:Fallback>
          <w:pict>
            <v:shape id="Textbox 7" o:spid="_x0000_s1026" o:spt="202" type="#_x0000_t202" style="position:absolute;left:0pt;margin-left:452.95pt;margin-top:36.4pt;height:12pt;width:86.35pt;mso-position-horizontal-relative:page;mso-position-vertical-relative:page;z-index:-251656192;mso-width-relative:page;mso-height-relative:page;" filled="f" stroked="f" coordsize="21600,21600" o:gfxdata="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6YS2mdgAAAAKAQAADwAAAAAAAAABACAAAAAiAAAAZHJzL2Rvd25yZXYueG1sUEsBAhQAFAAAAAgA&#10;h07iQNXuxtqzAQAAdAMAAA4AAAAAAAAAAQAgAAAAJwEAAGRycy9lMm9Eb2MueG1sUEsFBgAAAAAG&#10;AAYAWQEAAEwFAAAAAA==&#10;">
              <v:fill on="f" focussize="0,0"/>
              <v:stroke on="f"/>
              <v:imagedata o:title=""/>
              <o:lock v:ext="edit" aspectratio="f"/>
              <v:textbox inset="0mm,0mm,0mm,0mm">
                <w:txbxContent>
                  <w:p w14:paraId="4F523BCD">
                    <w:pPr>
                      <w:spacing w:before="0" w:line="216" w:lineRule="exact"/>
                      <w:ind w:left="20" w:right="0" w:firstLine="0"/>
                      <w:jc w:val="left"/>
                      <w:rPr>
                        <w:rFonts w:ascii="Arial"/>
                        <w:sz w:val="20"/>
                      </w:rPr>
                    </w:pPr>
                    <w:r>
                      <w:rPr>
                        <w:rFonts w:ascii="Arial"/>
                        <w:sz w:val="20"/>
                      </w:rPr>
                      <w:t>Week</w:t>
                    </w:r>
                    <w:r>
                      <w:rPr>
                        <w:rFonts w:ascii="Arial"/>
                        <w:spacing w:val="-2"/>
                        <w:sz w:val="20"/>
                      </w:rPr>
                      <w:t xml:space="preserve"> </w:t>
                    </w:r>
                    <w:r>
                      <w:rPr>
                        <w:rFonts w:ascii="Arial"/>
                        <w:sz w:val="20"/>
                      </w:rPr>
                      <w:t>5</w:t>
                    </w:r>
                    <w:r>
                      <w:rPr>
                        <w:rFonts w:ascii="Arial"/>
                        <w:spacing w:val="-2"/>
                        <w:sz w:val="20"/>
                      </w:rPr>
                      <w:t xml:space="preserve"> Laboratory</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533" w:hanging="420"/>
        <w:jc w:val="left"/>
      </w:pPr>
      <w:rPr>
        <w:rFonts w:hint="default" w:ascii="Arial Narrow" w:hAnsi="Arial Narrow" w:eastAsia="Arial Narrow" w:cs="Arial Narrow"/>
        <w:b w:val="0"/>
        <w:bCs w:val="0"/>
        <w:i w:val="0"/>
        <w:iCs w:val="0"/>
        <w:spacing w:val="0"/>
        <w:w w:val="100"/>
        <w:sz w:val="28"/>
        <w:szCs w:val="28"/>
        <w:lang w:val="en-US" w:eastAsia="en-US" w:bidi="ar-SA"/>
      </w:rPr>
    </w:lvl>
    <w:lvl w:ilvl="1" w:tentative="0">
      <w:start w:val="1"/>
      <w:numFmt w:val="decimal"/>
      <w:lvlText w:val="%1.%2."/>
      <w:lvlJc w:val="left"/>
      <w:pPr>
        <w:ind w:left="1229" w:hanging="756"/>
        <w:jc w:val="left"/>
      </w:pPr>
      <w:rPr>
        <w:rFonts w:hint="default" w:ascii="Arial Narrow" w:hAnsi="Arial Narrow" w:eastAsia="Arial Narrow" w:cs="Arial Narrow"/>
        <w:b w:val="0"/>
        <w:bCs w:val="0"/>
        <w:i w:val="0"/>
        <w:iCs w:val="0"/>
        <w:spacing w:val="-1"/>
        <w:w w:val="100"/>
        <w:sz w:val="28"/>
        <w:szCs w:val="28"/>
        <w:lang w:val="en-US" w:eastAsia="en-US" w:bidi="ar-SA"/>
      </w:rPr>
    </w:lvl>
    <w:lvl w:ilvl="2" w:tentative="0">
      <w:start w:val="0"/>
      <w:numFmt w:val="bullet"/>
      <w:lvlText w:val="•"/>
      <w:lvlJc w:val="left"/>
      <w:pPr>
        <w:ind w:left="2275" w:hanging="756"/>
      </w:pPr>
      <w:rPr>
        <w:rFonts w:hint="default"/>
        <w:lang w:val="en-US" w:eastAsia="en-US" w:bidi="ar-SA"/>
      </w:rPr>
    </w:lvl>
    <w:lvl w:ilvl="3" w:tentative="0">
      <w:start w:val="0"/>
      <w:numFmt w:val="bullet"/>
      <w:lvlText w:val="•"/>
      <w:lvlJc w:val="left"/>
      <w:pPr>
        <w:ind w:left="3331" w:hanging="756"/>
      </w:pPr>
      <w:rPr>
        <w:rFonts w:hint="default"/>
        <w:lang w:val="en-US" w:eastAsia="en-US" w:bidi="ar-SA"/>
      </w:rPr>
    </w:lvl>
    <w:lvl w:ilvl="4" w:tentative="0">
      <w:start w:val="0"/>
      <w:numFmt w:val="bullet"/>
      <w:lvlText w:val="•"/>
      <w:lvlJc w:val="left"/>
      <w:pPr>
        <w:ind w:left="4386" w:hanging="756"/>
      </w:pPr>
      <w:rPr>
        <w:rFonts w:hint="default"/>
        <w:lang w:val="en-US" w:eastAsia="en-US" w:bidi="ar-SA"/>
      </w:rPr>
    </w:lvl>
    <w:lvl w:ilvl="5" w:tentative="0">
      <w:start w:val="0"/>
      <w:numFmt w:val="bullet"/>
      <w:lvlText w:val="•"/>
      <w:lvlJc w:val="left"/>
      <w:pPr>
        <w:ind w:left="5442" w:hanging="756"/>
      </w:pPr>
      <w:rPr>
        <w:rFonts w:hint="default"/>
        <w:lang w:val="en-US" w:eastAsia="en-US" w:bidi="ar-SA"/>
      </w:rPr>
    </w:lvl>
    <w:lvl w:ilvl="6" w:tentative="0">
      <w:start w:val="0"/>
      <w:numFmt w:val="bullet"/>
      <w:lvlText w:val="•"/>
      <w:lvlJc w:val="left"/>
      <w:pPr>
        <w:ind w:left="6497" w:hanging="756"/>
      </w:pPr>
      <w:rPr>
        <w:rFonts w:hint="default"/>
        <w:lang w:val="en-US" w:eastAsia="en-US" w:bidi="ar-SA"/>
      </w:rPr>
    </w:lvl>
    <w:lvl w:ilvl="7" w:tentative="0">
      <w:start w:val="0"/>
      <w:numFmt w:val="bullet"/>
      <w:lvlText w:val="•"/>
      <w:lvlJc w:val="left"/>
      <w:pPr>
        <w:ind w:left="7553" w:hanging="756"/>
      </w:pPr>
      <w:rPr>
        <w:rFonts w:hint="default"/>
        <w:lang w:val="en-US" w:eastAsia="en-US" w:bidi="ar-SA"/>
      </w:rPr>
    </w:lvl>
    <w:lvl w:ilvl="8" w:tentative="0">
      <w:start w:val="0"/>
      <w:numFmt w:val="bullet"/>
      <w:lvlText w:val="•"/>
      <w:lvlJc w:val="left"/>
      <w:pPr>
        <w:ind w:left="8608" w:hanging="756"/>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323" w:hanging="210"/>
      </w:pPr>
      <w:rPr>
        <w:rFonts w:hint="default" w:ascii="Arial Narrow" w:hAnsi="Arial Narrow" w:eastAsia="Arial Narrow" w:cs="Arial Narrow"/>
        <w:b w:val="0"/>
        <w:bCs w:val="0"/>
        <w:i w:val="0"/>
        <w:iCs w:val="0"/>
        <w:spacing w:val="0"/>
        <w:w w:val="98"/>
        <w:position w:val="2"/>
        <w:sz w:val="17"/>
        <w:szCs w:val="17"/>
        <w:lang w:val="en-US" w:eastAsia="en-US" w:bidi="ar-SA"/>
      </w:rPr>
    </w:lvl>
    <w:lvl w:ilvl="1" w:tentative="0">
      <w:start w:val="0"/>
      <w:numFmt w:val="bullet"/>
      <w:lvlText w:val="•"/>
      <w:lvlJc w:val="left"/>
      <w:pPr>
        <w:ind w:left="1360" w:hanging="210"/>
      </w:pPr>
      <w:rPr>
        <w:rFonts w:hint="default"/>
        <w:lang w:val="en-US" w:eastAsia="en-US" w:bidi="ar-SA"/>
      </w:rPr>
    </w:lvl>
    <w:lvl w:ilvl="2" w:tentative="0">
      <w:start w:val="0"/>
      <w:numFmt w:val="bullet"/>
      <w:lvlText w:val="•"/>
      <w:lvlJc w:val="left"/>
      <w:pPr>
        <w:ind w:left="2400" w:hanging="210"/>
      </w:pPr>
      <w:rPr>
        <w:rFonts w:hint="default"/>
        <w:lang w:val="en-US" w:eastAsia="en-US" w:bidi="ar-SA"/>
      </w:rPr>
    </w:lvl>
    <w:lvl w:ilvl="3" w:tentative="0">
      <w:start w:val="0"/>
      <w:numFmt w:val="bullet"/>
      <w:lvlText w:val="•"/>
      <w:lvlJc w:val="left"/>
      <w:pPr>
        <w:ind w:left="3440" w:hanging="210"/>
      </w:pPr>
      <w:rPr>
        <w:rFonts w:hint="default"/>
        <w:lang w:val="en-US" w:eastAsia="en-US" w:bidi="ar-SA"/>
      </w:rPr>
    </w:lvl>
    <w:lvl w:ilvl="4" w:tentative="0">
      <w:start w:val="0"/>
      <w:numFmt w:val="bullet"/>
      <w:lvlText w:val="•"/>
      <w:lvlJc w:val="left"/>
      <w:pPr>
        <w:ind w:left="4480" w:hanging="210"/>
      </w:pPr>
      <w:rPr>
        <w:rFonts w:hint="default"/>
        <w:lang w:val="en-US" w:eastAsia="en-US" w:bidi="ar-SA"/>
      </w:rPr>
    </w:lvl>
    <w:lvl w:ilvl="5" w:tentative="0">
      <w:start w:val="0"/>
      <w:numFmt w:val="bullet"/>
      <w:lvlText w:val="•"/>
      <w:lvlJc w:val="left"/>
      <w:pPr>
        <w:ind w:left="5520" w:hanging="210"/>
      </w:pPr>
      <w:rPr>
        <w:rFonts w:hint="default"/>
        <w:lang w:val="en-US" w:eastAsia="en-US" w:bidi="ar-SA"/>
      </w:rPr>
    </w:lvl>
    <w:lvl w:ilvl="6" w:tentative="0">
      <w:start w:val="0"/>
      <w:numFmt w:val="bullet"/>
      <w:lvlText w:val="•"/>
      <w:lvlJc w:val="left"/>
      <w:pPr>
        <w:ind w:left="6560" w:hanging="210"/>
      </w:pPr>
      <w:rPr>
        <w:rFonts w:hint="default"/>
        <w:lang w:val="en-US" w:eastAsia="en-US" w:bidi="ar-SA"/>
      </w:rPr>
    </w:lvl>
    <w:lvl w:ilvl="7" w:tentative="0">
      <w:start w:val="0"/>
      <w:numFmt w:val="bullet"/>
      <w:lvlText w:val="•"/>
      <w:lvlJc w:val="left"/>
      <w:pPr>
        <w:ind w:left="7600" w:hanging="210"/>
      </w:pPr>
      <w:rPr>
        <w:rFonts w:hint="default"/>
        <w:lang w:val="en-US" w:eastAsia="en-US" w:bidi="ar-SA"/>
      </w:rPr>
    </w:lvl>
    <w:lvl w:ilvl="8" w:tentative="0">
      <w:start w:val="0"/>
      <w:numFmt w:val="bullet"/>
      <w:lvlText w:val="•"/>
      <w:lvlJc w:val="left"/>
      <w:pPr>
        <w:ind w:left="8640" w:hanging="210"/>
      </w:pPr>
      <w:rPr>
        <w:rFonts w:hint="default"/>
        <w:lang w:val="en-US" w:eastAsia="en-US" w:bidi="ar-SA"/>
      </w:rPr>
    </w:lvl>
  </w:abstractNum>
  <w:abstractNum w:abstractNumId="2">
    <w:nsid w:val="59ADCABA"/>
    <w:multiLevelType w:val="multilevel"/>
    <w:tmpl w:val="59ADCABA"/>
    <w:lvl w:ilvl="0" w:tentative="0">
      <w:start w:val="0"/>
      <w:numFmt w:val="bullet"/>
      <w:lvlText w:val="■"/>
      <w:lvlJc w:val="left"/>
      <w:pPr>
        <w:ind w:left="323" w:hanging="274"/>
      </w:pPr>
      <w:rPr>
        <w:rFonts w:hint="default" w:ascii="Arial Narrow" w:hAnsi="Arial Narrow" w:eastAsia="Arial Narrow" w:cs="Arial Narrow"/>
        <w:b w:val="0"/>
        <w:bCs w:val="0"/>
        <w:i w:val="0"/>
        <w:iCs w:val="0"/>
        <w:spacing w:val="0"/>
        <w:w w:val="100"/>
        <w:position w:val="4"/>
        <w:sz w:val="28"/>
        <w:szCs w:val="28"/>
        <w:lang w:val="en-US" w:eastAsia="en-US" w:bidi="ar-SA"/>
      </w:rPr>
    </w:lvl>
    <w:lvl w:ilvl="1" w:tentative="0">
      <w:start w:val="0"/>
      <w:numFmt w:val="bullet"/>
      <w:lvlText w:val="•"/>
      <w:lvlJc w:val="left"/>
      <w:pPr>
        <w:ind w:left="1360" w:hanging="274"/>
      </w:pPr>
      <w:rPr>
        <w:rFonts w:hint="default"/>
        <w:lang w:val="en-US" w:eastAsia="en-US" w:bidi="ar-SA"/>
      </w:rPr>
    </w:lvl>
    <w:lvl w:ilvl="2" w:tentative="0">
      <w:start w:val="0"/>
      <w:numFmt w:val="bullet"/>
      <w:lvlText w:val="•"/>
      <w:lvlJc w:val="left"/>
      <w:pPr>
        <w:ind w:left="2400" w:hanging="274"/>
      </w:pPr>
      <w:rPr>
        <w:rFonts w:hint="default"/>
        <w:lang w:val="en-US" w:eastAsia="en-US" w:bidi="ar-SA"/>
      </w:rPr>
    </w:lvl>
    <w:lvl w:ilvl="3" w:tentative="0">
      <w:start w:val="0"/>
      <w:numFmt w:val="bullet"/>
      <w:lvlText w:val="•"/>
      <w:lvlJc w:val="left"/>
      <w:pPr>
        <w:ind w:left="3440" w:hanging="274"/>
      </w:pPr>
      <w:rPr>
        <w:rFonts w:hint="default"/>
        <w:lang w:val="en-US" w:eastAsia="en-US" w:bidi="ar-SA"/>
      </w:rPr>
    </w:lvl>
    <w:lvl w:ilvl="4" w:tentative="0">
      <w:start w:val="0"/>
      <w:numFmt w:val="bullet"/>
      <w:lvlText w:val="•"/>
      <w:lvlJc w:val="left"/>
      <w:pPr>
        <w:ind w:left="4480" w:hanging="274"/>
      </w:pPr>
      <w:rPr>
        <w:rFonts w:hint="default"/>
        <w:lang w:val="en-US" w:eastAsia="en-US" w:bidi="ar-SA"/>
      </w:rPr>
    </w:lvl>
    <w:lvl w:ilvl="5" w:tentative="0">
      <w:start w:val="0"/>
      <w:numFmt w:val="bullet"/>
      <w:lvlText w:val="•"/>
      <w:lvlJc w:val="left"/>
      <w:pPr>
        <w:ind w:left="5520" w:hanging="274"/>
      </w:pPr>
      <w:rPr>
        <w:rFonts w:hint="default"/>
        <w:lang w:val="en-US" w:eastAsia="en-US" w:bidi="ar-SA"/>
      </w:rPr>
    </w:lvl>
    <w:lvl w:ilvl="6" w:tentative="0">
      <w:start w:val="0"/>
      <w:numFmt w:val="bullet"/>
      <w:lvlText w:val="•"/>
      <w:lvlJc w:val="left"/>
      <w:pPr>
        <w:ind w:left="6560" w:hanging="274"/>
      </w:pPr>
      <w:rPr>
        <w:rFonts w:hint="default"/>
        <w:lang w:val="en-US" w:eastAsia="en-US" w:bidi="ar-SA"/>
      </w:rPr>
    </w:lvl>
    <w:lvl w:ilvl="7" w:tentative="0">
      <w:start w:val="0"/>
      <w:numFmt w:val="bullet"/>
      <w:lvlText w:val="•"/>
      <w:lvlJc w:val="left"/>
      <w:pPr>
        <w:ind w:left="7600" w:hanging="274"/>
      </w:pPr>
      <w:rPr>
        <w:rFonts w:hint="default"/>
        <w:lang w:val="en-US" w:eastAsia="en-US" w:bidi="ar-SA"/>
      </w:rPr>
    </w:lvl>
    <w:lvl w:ilvl="8" w:tentative="0">
      <w:start w:val="0"/>
      <w:numFmt w:val="bullet"/>
      <w:lvlText w:val="•"/>
      <w:lvlJc w:val="left"/>
      <w:pPr>
        <w:ind w:left="8640" w:hanging="274"/>
      </w:pPr>
      <w:rPr>
        <w:rFonts w:hint="default"/>
        <w:lang w:val="en-US" w:eastAsia="en-US" w:bidi="ar-SA"/>
      </w:rPr>
    </w:lvl>
  </w:abstractNum>
  <w:abstractNum w:abstractNumId="3">
    <w:nsid w:val="6FCF33B1"/>
    <w:multiLevelType w:val="multilevel"/>
    <w:tmpl w:val="6FCF33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3C570E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Narrow" w:hAnsi="Arial Narrow" w:eastAsia="Arial Narrow" w:cs="Arial Narrow"/>
      <w:sz w:val="22"/>
      <w:szCs w:val="22"/>
      <w:lang w:val="en-US" w:eastAsia="en-US" w:bidi="ar-SA"/>
    </w:rPr>
  </w:style>
  <w:style w:type="paragraph" w:styleId="2">
    <w:name w:val="heading 1"/>
    <w:basedOn w:val="1"/>
    <w:qFormat/>
    <w:uiPriority w:val="1"/>
    <w:pPr>
      <w:spacing w:before="192"/>
      <w:ind w:left="113"/>
      <w:outlineLvl w:val="1"/>
    </w:pPr>
    <w:rPr>
      <w:rFonts w:ascii="Arial Narrow Bold" w:hAnsi="Arial Narrow Bold" w:eastAsia="Arial Narrow Bold" w:cs="Arial Narrow Bold"/>
      <w:b/>
      <w:bCs/>
      <w:sz w:val="36"/>
      <w:szCs w:val="36"/>
      <w:lang w:val="en-US" w:eastAsia="en-US" w:bidi="ar-SA"/>
    </w:rPr>
  </w:style>
  <w:style w:type="paragraph" w:styleId="3">
    <w:name w:val="heading 2"/>
    <w:basedOn w:val="1"/>
    <w:qFormat/>
    <w:uiPriority w:val="1"/>
    <w:pPr>
      <w:ind w:left="113"/>
      <w:outlineLvl w:val="2"/>
    </w:pPr>
    <w:rPr>
      <w:rFonts w:ascii="Arial Narrow Bold" w:hAnsi="Arial Narrow Bold" w:eastAsia="Arial Narrow Bold" w:cs="Arial Narrow Bold"/>
      <w:b/>
      <w:bCs/>
      <w:sz w:val="28"/>
      <w:szCs w:val="28"/>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Arial Narrow" w:hAnsi="Arial Narrow" w:eastAsia="Arial Narrow" w:cs="Arial Narrow"/>
      <w:sz w:val="28"/>
      <w:szCs w:val="28"/>
      <w:lang w:val="en-US" w:eastAsia="en-US" w:bidi="ar-SA"/>
    </w:rPr>
  </w:style>
  <w:style w:type="paragraph" w:styleId="7">
    <w:name w:val="Title"/>
    <w:basedOn w:val="1"/>
    <w:qFormat/>
    <w:uiPriority w:val="1"/>
    <w:pPr>
      <w:spacing w:before="189"/>
      <w:ind w:left="113"/>
    </w:pPr>
    <w:rPr>
      <w:rFonts w:ascii="Arial Narrow Bold" w:hAnsi="Arial Narrow Bold" w:eastAsia="Arial Narrow Bold" w:cs="Arial Narrow Bold"/>
      <w:b/>
      <w:bCs/>
      <w:sz w:val="48"/>
      <w:szCs w:val="48"/>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117"/>
      <w:ind w:left="533" w:hanging="420"/>
    </w:pPr>
    <w:rPr>
      <w:rFonts w:ascii="Arial Narrow" w:hAnsi="Arial Narrow" w:eastAsia="Arial Narrow" w:cs="Arial Narrow"/>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TotalTime>9</TotalTime>
  <ScaleCrop>false</ScaleCrop>
  <LinksUpToDate>false</LinksUpToDate>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2024-10-02T08:40:00Z</dcterms:created>
  <dc:creator>ASUS</dc:creator>
  <cp:lastModifiedBy>ASUS</cp:lastModifiedBy>
  <dcterms:modified xsi:type="dcterms:W3CDTF">2024-10-02T09:16:05Z</dcterms:modified>
  <dc:title>Week5_Lab</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2023-02-27T00:00:00Z</vt:filetime>
  </property>
  <property fmtid="{D5CDD505-2E9C-101B-9397-08002B2CF9AE}" pid="3" name="LastSaved">
    <vt:filetime>2024-10-02T00:00:00Z</vt:filetime>
  </property>
  <property fmtid="{D5CDD505-2E9C-101B-9397-08002B2CF9AE}" pid="4" name="Producer">
    <vt:lpwstr>macOS Version 11.6.1 (Build 20G221) Quartz PDFContext</vt:lpwstr>
  </property>
  <property fmtid="{D5CDD505-2E9C-101B-9397-08002B2CF9AE}" pid="5" name="KSOProductBuildVer">
    <vt:lpwstr>1033-12.2.0.18283</vt:lpwstr>
  </property>
  <property fmtid="{D5CDD505-2E9C-101B-9397-08002B2CF9AE}" pid="6" name="ICV">
    <vt:lpwstr>02B47627819547C4A7E3A21287E8E4C1_12</vt:lpwstr>
  </property>
</Properties>
</file>